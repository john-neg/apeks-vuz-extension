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matrix_ind_temp.xlsx</w:t>
      </w:r>
    </w:p>
    <w:p>
      <w:r>
        <w:t>Индикаторы компетенций по дисциплинам</w:t>
      </w:r>
    </w:p>
    <w:p>
      <w:r>
        <w:br w:type="page"/>
      </w:r>
    </w:p>
    <w:p>
      <w:pPr>
        <w:pStyle w:val="Heading1"/>
      </w:pPr>
      <w:r>
        <w:t>Б.1.О.1 Иностранный язык</w:t>
      </w:r>
    </w:p>
    <w:p>
      <w:r>
        <w:t>УК-4, УК-5, ОПК-4, ПК-19</w:t>
      </w:r>
    </w:p>
    <w:p/>
    <w:p>
      <w:r>
        <w:rPr>
          <w:b/>
        </w:rPr>
        <w:t>Знать:</w:t>
      </w:r>
    </w:p>
    <w:p>
      <w:pPr>
        <w:jc w:val="both"/>
      </w:pPr>
      <w:r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юридическую лексику (УК-4.з.2);</w:t>
        <w:br/>
        <w:t>лексический минимум, достаточный для осуществления профессионального взаимодействия на иностранном(ых) языке(ах) (УК-4.з.3);</w:t>
        <w:br/>
        <w:t>социокультурные особенности российского общества и основных мировых цивилизаций (УК-5.з.1);</w:t>
        <w:br/>
        <w:t>гуманистические принципы межкультурного взаимодействия (УК-5.з.2);</w:t>
        <w:br/>
        <w:t>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(ОПК-4.з.2);</w:t>
        <w:br/>
        <w:t>правила грамматики, фонетики и орфографии русского языка (изучаемого иностранного языка) (ПК-19.з.1)</w:t>
      </w:r>
    </w:p>
    <w:p/>
    <w:p>
      <w:r>
        <w:rPr>
          <w:b/>
        </w:rPr>
        <w:t>Уметь:</w:t>
      </w:r>
    </w:p>
    <w:p>
      <w:pPr>
        <w:jc w:val="both"/>
      </w:pPr>
      <w:r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(УК-4.у.1);</w:t>
        <w:br/>
        <w:t>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(УК-4.у.2);</w:t>
        <w:br/>
        <w:t>составлять тексты деловых бумаг и служебных документов в соответствии с нормами русского языка и установленными правилами (УК-4.у.3);</w:t>
        <w:br/>
        <w:t>осуществлять устную и письменную коммуникацию в основных ситуациях профессиональной деятельности на иностранном(ых) языке(ах) в объеме лексического минимума (УК-4.у.4);</w:t>
        <w:br/>
        <w:t>учитывать и толерантно воспринимать социокультурные, этнические и конфессиональные особенности субъектов профессионального взаимодействия (УК-5.у.1);</w:t>
        <w:br/>
        <w:t>оперировать юридическими понятиями и категориям (ОПК-4.у.1);</w:t>
        <w:br/>
        <w:t>грамотно использовать в деятельности профессиональную лексику в устной и письменной речи (ПК-19.у.1)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способностью осуществлять профессиональную деятельность в условиях межкультурного взаимодействия (УК-5.в.1);</w:t>
        <w:br/>
        <w:t>навыками использования категориально-понятийного аппарата юриспруденции в решении профессиональных задач (ОПК-4.в.1);</w:t>
        <w:br/>
        <w:t>юридической терминологией, навыками работы с нормативными правовыми актами (ОПК-4.в.5);</w:t>
        <w:br/>
        <w:t>навыками профессиональной коммуникации, в том числе межкультурной, в соответствии с имеющимися базовыми знаниями иностранного языка (ПК-19.в.1)</w:t>
      </w:r>
    </w:p>
    <w:p>
      <w:r>
        <w:br w:type="page"/>
      </w:r>
    </w:p>
    <w:p>
      <w:pPr>
        <w:pStyle w:val="Heading1"/>
      </w:pPr>
      <w:r>
        <w:t>Б.1.О.2 Философия</w:t>
      </w:r>
    </w:p>
    <w:p>
      <w:r>
        <w:t>УК-1, УК-5, УК-6, ОПК-1, ОПК-2, ПК-15, ПК-19</w:t>
      </w:r>
    </w:p>
    <w:p/>
    <w:p>
      <w:r>
        <w:rPr>
          <w:b/>
        </w:rPr>
        <w:t>Знать:</w:t>
      </w:r>
    </w:p>
    <w:p>
      <w:pPr>
        <w:jc w:val="both"/>
      </w:pPr>
      <w:r>
        <w:t>социокультурные особенности российского общества и основных мировых цивилизаций (УК-5.з.1);</w:t>
        <w:br/>
        <w:t>гуманистические принципы межкультурного взаимодействия (УК-5.з.2);</w:t>
        <w:br/>
        <w:t>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(УК-6.з.1);</w:t>
        <w:br/>
        <w:t>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(ОПК-1.з.1);</w:t>
        <w:br/>
        <w:t>процесс становления и развития государства и права зарубежных стран, влияющих на особенности культурного взаимодействия (ОПК-1.з.3);</w:t>
        <w:br/>
        <w:t>роль гуманитарных и социально-экономических наук в формировании ценностных ориентиров в социальной и профессиональной деятельности, сущность гуманистического мировоззрения (ОПК-2.з.1)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учитывать и толерантно воспринимать социокультурные, этнические и конфессиональные особенности субъектов профессионального взаимодействия (УК-5.у.1);</w:t>
        <w:br/>
        <w:t>реализовывать формы и методы самостоятельной учебно-познавательной деятельности (УК-6.у.2);</w:t>
        <w:br/>
        <w:t>анализировать мировоззренческие, социально и профессионально значимые проблемы, процессы и явления с использованием знаний гуманитарных и социально-экономических наук (ОПК-2.у.1);</w:t>
        <w:br/>
        <w:t>формировать ценностно-мотивационную ориентацию на основе гуманистического мировоззрения, духовных ценностей, морально-этического идеала поведения специалиста (ОПК-2.у.2)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использовать знания служебного этикета и приемы общения для оптимизации профессионально-служебной деятельности (ПК-15.в.1);</w:t>
        <w:br/>
        <w:t>навыками ораторского искусства (ПК-19.в.1)</w:t>
      </w:r>
    </w:p>
    <w:p>
      <w:r>
        <w:br w:type="page"/>
      </w:r>
    </w:p>
    <w:p>
      <w:pPr>
        <w:pStyle w:val="Heading1"/>
      </w:pPr>
      <w:r>
        <w:t>Б.1.О.3 Логика</w:t>
      </w:r>
    </w:p>
    <w:p>
      <w:r>
        <w:t>УК-1, УК-4, ОПК-1</w:t>
      </w:r>
    </w:p>
    <w:p/>
    <w:p>
      <w:r>
        <w:rPr>
          <w:b/>
        </w:rPr>
        <w:t>Знать:</w:t>
      </w:r>
    </w:p>
    <w:p>
      <w:pPr>
        <w:jc w:val="both"/>
      </w:pP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(УК-4.у.1);</w:t>
        <w:br/>
        <w:t>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</w:t>
      </w:r>
    </w:p>
    <w:p/>
    <w:p>
      <w:r>
        <w:rPr>
          <w:b/>
        </w:rPr>
        <w:t>Владеть:</w:t>
      </w:r>
    </w:p>
    <w:p>
      <w:pPr>
        <w:jc w:val="both"/>
      </w:pPr>
      <w:r>
        <w:t>терминологией и навыками ее применения (ОПК-1.в.2)</w:t>
      </w:r>
    </w:p>
    <w:p>
      <w:r>
        <w:br w:type="page"/>
      </w:r>
    </w:p>
    <w:p>
      <w:pPr>
        <w:pStyle w:val="Heading1"/>
      </w:pPr>
      <w:r>
        <w:t>Б.1.О.4 Экономика</w:t>
      </w:r>
    </w:p>
    <w:p>
      <w:r>
        <w:t>УК-1, УК-10, ОПК-4, ПК-2</w:t>
      </w:r>
    </w:p>
    <w:p/>
    <w:p>
      <w:r>
        <w:rPr>
          <w:b/>
        </w:rPr>
        <w:t>Знать:</w:t>
      </w:r>
    </w:p>
    <w:p>
      <w:pPr>
        <w:jc w:val="both"/>
      </w:pPr>
      <w:r>
        <w:t>базовые экономические понятия, категории, законы, нормативные правовые основы функционирования бюджетной, налоговой и денежно-кредитной сфер в Российской Федерации, их роль в формировании экономической культуры, финансовой грамотности (УК-10.з.1)</w:t>
      </w:r>
    </w:p>
    <w:p/>
    <w:p>
      <w:r>
        <w:rPr>
          <w:b/>
        </w:rPr>
        <w:t>Уметь:</w:t>
      </w:r>
    </w:p>
    <w:p>
      <w:pPr>
        <w:jc w:val="both"/>
      </w:pPr>
      <w:r>
        <w:t>принимать обоснованные экономические решения в процессе осуществления профессиональной деятельности, а также в сфере личного экономического и финансового планирования, прогнозировать их последствия (УК-10.у.1);</w:t>
        <w:br/>
        <w:t>оперировать юридическими понятиями и категориям (ОПК-4.у.1)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использовать экономические знания при решении задач профессиональной деятельности и в других областях жизнедеятельности (УК-10.в.1);</w:t>
        <w:br/>
        <w:t>навыками защиты прав, свобод и интересов в случае нарушения таковых (ПК-2.в.2)</w:t>
      </w:r>
    </w:p>
    <w:p>
      <w:r>
        <w:br w:type="page"/>
      </w:r>
    </w:p>
    <w:p>
      <w:pPr>
        <w:pStyle w:val="Heading1"/>
      </w:pPr>
      <w:r>
        <w:t>Б.1.О.5 Политология</w:t>
      </w:r>
    </w:p>
    <w:p>
      <w:r>
        <w:t>ОПК-1, ОПК-2</w:t>
      </w:r>
    </w:p>
    <w:p/>
    <w:p>
      <w:r>
        <w:rPr>
          <w:b/>
        </w:rPr>
        <w:t>Знать:</w:t>
      </w:r>
    </w:p>
    <w:p>
      <w:pPr>
        <w:jc w:val="both"/>
      </w:pPr>
      <w:r>
        <w:t>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(ОПК-1.з.1);</w:t>
        <w:br/>
        <w:t>процесс становления и развития государства и права зарубежных стран, влияющих на особенности культурного взаимодействия (ОПК-1.з.3);</w:t>
        <w:br/>
        <w:t>роль гуманитарных и социально-экономических наук в формировании ценностных ориентиров в социальной и профессиональной деятельности, сущность гуманистического мировоззрения (ОПК-2.з.1)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основные проблемы истории и современного развития Российского государства и его правоохранительных органов с патриотических позиций, аргументировано отстаивать свою гражданскую позицию (ОПК-1.у.1);</w:t>
        <w:br/>
        <w:t>учитывать особенности государственно-правового развития участников межкультурного взаимодействия (ОПК-1.у.2)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осознанно реализовывать гражданскую позицию в общественной и профессионально-служебной деятельности, осуществлять профессионально-служебную деятельность на основе ответственного отношения к выполнению профессионального долга, нести ответственность за результаты своей профессиональной деятельности (ОПК-1.в.1)</w:t>
      </w:r>
    </w:p>
    <w:p>
      <w:r>
        <w:br w:type="page"/>
      </w:r>
    </w:p>
    <w:p>
      <w:pPr>
        <w:pStyle w:val="Heading1"/>
      </w:pPr>
      <w:r>
        <w:t>Б.1.О.6 Социология</w:t>
      </w:r>
    </w:p>
    <w:p>
      <w:r>
        <w:t>УК-1, УК-4, УК-5, УК-6, УК-11, ОПК-1, ОПК-2, ОПК-9, ПК-2, ПК-17</w:t>
      </w:r>
    </w:p>
    <w:p/>
    <w:p>
      <w:r>
        <w:rPr>
          <w:b/>
        </w:rPr>
        <w:t>Знать:</w:t>
      </w:r>
    </w:p>
    <w:p>
      <w:pPr>
        <w:jc w:val="both"/>
      </w:pPr>
      <w:r>
        <w:t>социокультурные особенности российского общества и основных мировых цивилизаций (УК-5.з.1);</w:t>
        <w:br/>
        <w:t>гуманистические принципы межкультурного взаимодействия (УК-5.з.2);</w:t>
        <w:br/>
        <w:t>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(УК-6.з.1);</w:t>
        <w:br/>
        <w:t>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(ОПК-1.з.1);</w:t>
        <w:br/>
        <w:t>роль гуманитарных и социально-экономических наук в формировании ценностных ориентиров в социальной и профессиональной деятельности, сущность гуманистического мировоззрения (ОПК-2.з.1);</w:t>
        <w:br/>
        <w:t>способы предотвращения и позитивного разрешения конфликтов (ПК-17.з.3)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осуществлять профессиональную деятельность в соответствии с антикоррупционным законодательством (УК-11.в.1);</w:t>
        <w:br/>
        <w:t>способностью применять криминалистические средства, методы и приемы в профессионально-служебной деятельности (ОПК-9.в.1);</w:t>
        <w:br/>
        <w:t>навыками защиты прав, свобод и интересов в случае нарушения таковых (ПК-2.в.2)</w:t>
      </w:r>
    </w:p>
    <w:p>
      <w:r>
        <w:br w:type="page"/>
      </w:r>
    </w:p>
    <w:p>
      <w:pPr>
        <w:pStyle w:val="Heading1"/>
      </w:pPr>
      <w:r>
        <w:t>Б.1.О.7 Русский язык в деловой документации</w:t>
      </w:r>
    </w:p>
    <w:p>
      <w:r>
        <w:t>УК-4, ОПК-4, ПК-19</w:t>
      </w:r>
    </w:p>
    <w:p/>
    <w:p>
      <w:r>
        <w:rPr>
          <w:b/>
        </w:rPr>
        <w:t>Знать:</w:t>
      </w:r>
    </w:p>
    <w:p>
      <w:pPr>
        <w:jc w:val="both"/>
      </w:pPr>
      <w:r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юридическую лексику (УК-4.з.2);</w:t>
        <w:br/>
        <w:t>лексический минимум, достаточный для осуществления профессионального взаимодействия на иностранном(ых) языке(ах) (УК-4.з.3);</w:t>
        <w:br/>
        <w:t>правила грамматики, фонетики и орфографии русского языка (изучаемого иностранного языка) (ПК-19.з.1);</w:t>
        <w:br/>
        <w:t>отличительные особенности профессиональной лексики и правила ее использования в русском языке (ПК-19.з.2)</w:t>
      </w:r>
    </w:p>
    <w:p/>
    <w:p>
      <w:r>
        <w:rPr>
          <w:b/>
        </w:rPr>
        <w:t>Уметь:</w:t>
      </w:r>
    </w:p>
    <w:p>
      <w:pPr>
        <w:jc w:val="both"/>
      </w:pPr>
      <w:r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(УК-4.у.1);</w:t>
        <w:br/>
        <w:t>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(УК-4.у.2);</w:t>
        <w:br/>
        <w:t>составлять тексты деловых бумаг и служебных документов в соответствии с нормами русского языка и установленными правилами (УК-4.у.3);</w:t>
        <w:br/>
        <w:t>осуществлять устную и письменную коммуникацию в основных ситуациях профессиональной деятельности на иностранном(ых) языке(ах) в объеме лексического минимума (УК-4.у.4);</w:t>
        <w:br/>
        <w:t>оперировать юридическими понятиями и категориям (ОПК-4.у.1);</w:t>
        <w:br/>
        <w:t>оформлять процессуальные и служебные документы в соответствии с правилами русского языка (ПК-19.у.2)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юридической терминологией, навыками работы с нормативными правовыми актами (ОПК-4.в.5)</w:t>
      </w:r>
    </w:p>
    <w:p>
      <w:r>
        <w:br w:type="page"/>
      </w:r>
    </w:p>
    <w:p>
      <w:pPr>
        <w:pStyle w:val="Heading1"/>
      </w:pPr>
      <w:r>
        <w:t>Б.1.О.8 Риторика</w:t>
      </w:r>
    </w:p>
    <w:p>
      <w:r>
        <w:t>УК-4, ОПК-4, ПК-19</w:t>
      </w:r>
    </w:p>
    <w:p/>
    <w:p>
      <w:r>
        <w:rPr>
          <w:b/>
        </w:rPr>
        <w:t>Знать:</w:t>
      </w:r>
    </w:p>
    <w:p>
      <w:pPr>
        <w:jc w:val="both"/>
      </w:pPr>
      <w:r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юридическую лексику (УК-4.з.2);</w:t>
        <w:br/>
        <w:t>лексический минимум, достаточный для осуществления профессионального взаимодействия на иностранном(ых) языке(ах) (УК-4.з.3);</w:t>
        <w:br/>
        <w:t>основные положения ораторского искусства, стили речи (ПК-19.з.3)</w:t>
      </w:r>
    </w:p>
    <w:p/>
    <w:p>
      <w:r>
        <w:rPr>
          <w:b/>
        </w:rPr>
        <w:t>Уметь:</w:t>
      </w:r>
    </w:p>
    <w:p>
      <w:pPr>
        <w:jc w:val="both"/>
      </w:pPr>
      <w:r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(УК-4.у.1);</w:t>
        <w:br/>
        <w:t>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(УК-4.у.2);</w:t>
        <w:br/>
        <w:t>составлять тексты деловых бумаг и служебных документов в соответствии с нормами русского языка и установленными правилами (УК-4.у.3);</w:t>
        <w:br/>
        <w:t>осуществлять устную и письменную коммуникацию в основных ситуациях профессиональной деятельности на иностранном(ых) языке(ах) в объеме лексического минимума (УК-4.у.4);</w:t>
        <w:br/>
        <w:t>оперировать юридическими понятиями и категориям (ОПК-4.у.1)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юридической терминологией, навыками работы с нормативными правовыми актами (ОПК-4.в.5);</w:t>
        <w:br/>
        <w:t>навыками профессиональной коммуникации, в том числе межкультурной, в соответствии с имеющимися базовыми знаниями иностранного языка (ПК-19.в.1)</w:t>
      </w:r>
    </w:p>
    <w:p>
      <w:r>
        <w:br w:type="page"/>
      </w:r>
    </w:p>
    <w:p>
      <w:pPr>
        <w:pStyle w:val="Heading1"/>
      </w:pPr>
      <w:r>
        <w:t>Б.1.О.9 Психология</w:t>
      </w:r>
    </w:p>
    <w:p>
      <w:r>
        <w:t>УК-3, УК-4, УК-6, УК-9, ОПК-1, ОПК-11, ПК-16, ПК-17, ПК-18, ПК-41</w:t>
      </w:r>
    </w:p>
    <w:p/>
    <w:p>
      <w:r>
        <w:rPr>
          <w:b/>
        </w:rPr>
        <w:t>Знать:</w:t>
      </w:r>
    </w:p>
    <w:p>
      <w:pPr>
        <w:jc w:val="both"/>
      </w:pPr>
      <w:r>
        <w:t>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(УК-3.з.1);</w:t>
        <w:br/>
        <w:t>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(УК-3.з.2);</w:t>
        <w:br/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(УК-6.з.1);</w:t>
        <w:br/>
        <w:t>этические нормы и психологические особенности взаимодействия с лицами с ограниченными возможностями здоровья (УК-9.з.1);</w:t>
        <w:br/>
        <w:t>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(ОПК-11.з.1);</w:t>
        <w:br/>
        <w:t>приемы диагностики личности по внешним признакам (ПК-16.з.1);</w:t>
        <w:br/>
        <w:t>основы профессиональной коммуникации (ПК-17.з.1);</w:t>
        <w:br/>
        <w:t>приемы установления и поддержания психологического контакта (ПК-17.з.2);</w:t>
        <w:br/>
        <w:t>способы предотвращения и позитивного разрешения конфликтов (ПК-17.з.3);</w:t>
        <w:br/>
        <w:t>методику ведения переговоров; приемы психологического воздействия (ПК-17.з.4);</w:t>
        <w:br/>
        <w:t>приемы психологической саморегуляции (ПК-18.з.1);</w:t>
        <w:br/>
        <w:t>меры профилактики негативных последствий профессионального стресса (ПК-18.з.2);</w:t>
        <w:br/>
        <w:t>психологические приемы и средства общения с различными социальными группами (ПК-41.з.2)</w:t>
      </w:r>
    </w:p>
    <w:p/>
    <w:p>
      <w:r>
        <w:rPr>
          <w:b/>
        </w:rPr>
        <w:t>Уметь:</w:t>
      </w:r>
    </w:p>
    <w:p>
      <w:pPr>
        <w:jc w:val="both"/>
      </w:pPr>
      <w:r>
        <w:t>конструктивно выстраивать взаимоотношения в коллективе в процессе решения задач профессиональной деятельности (УК-3.у.1);</w:t>
        <w:br/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(УК-4.у.1);</w:t>
        <w:br/>
        <w:t>определять траекторию и оптимальные способы совершенствования своей профессиональной деятельности и саморазвития на основе оценки приоритетов собственной (в том числе профессиональной) деятельности, самооценки своих ресурсов и возможностей, а также самоорганизации (УК-6.у.1);</w:t>
        <w:br/>
        <w:t>реализовывать формы и методы самостоятельной учебно-познавательной деятельности (УК-6.у.2);</w:t>
        <w:br/>
        <w:t>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(ОПК-11.у.1);</w:t>
        <w:br/>
        <w:t>использовать приемы диагностики личности по внешним признакам, характерологическим и поведенческим особенностям (ПК-16.у.1);</w:t>
        <w:br/>
        <w:t>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(ПК-17.у.1);</w:t>
        <w:br/>
        <w:t>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(ПК-18.у.1);</w:t>
        <w:br/>
        <w:t>использовать формы и методы профилактической деятельности с различными социальными группами (ПК-41.у.1);</w:t>
        <w:br/>
        <w:t>применять приемы и средства общения с различными социальными группами (ПК-41.у.2)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(УК-3.в.1);</w:t>
        <w:br/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(УК-6.в.1);</w:t>
        <w:br/>
        <w:t>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(УК-9.в.1);</w:t>
        <w:br/>
        <w:t>способностью осознанно реализовывать гражданскую позицию в общественной и профессионально-служебной деятельности, осуществлять профессионально-служебную деятельность на основе ответственного отношения к выполнению профессионального долга, нести ответственность за результаты своей профессиональной деятельности (ОПК-1.в.1);</w:t>
        <w:br/>
        <w:t>способностью использовать психологические методы, средства и приемы для оптимизации профессионально-служебной деятельности (ОПК-11.в.1);</w:t>
        <w:br/>
        <w:t>навыками правильной диагностики личности по внешним признакам, характерологическим и поведенческим особенностям (ПК-16.в.1);</w:t>
        <w:br/>
        <w:t>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(ПК-17.в.1);</w:t>
        <w:br/>
        <w:t>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</w:p>
    <w:p>
      <w:r>
        <w:br w:type="page"/>
      </w:r>
    </w:p>
    <w:p>
      <w:pPr>
        <w:pStyle w:val="Heading1"/>
      </w:pPr>
      <w:r>
        <w:t>Б.1.О.10 Профессиональная этика и служебный этикет</w:t>
      </w:r>
    </w:p>
    <w:p>
      <w:r>
        <w:t>УК-3, УК-4, УК-6, УК-9, УК-11, ОПК-2, ПК-15</w:t>
      </w:r>
    </w:p>
    <w:p/>
    <w:p>
      <w:r>
        <w:rPr>
          <w:b/>
        </w:rPr>
        <w:t>Знать:</w:t>
      </w:r>
    </w:p>
    <w:p>
      <w:pPr>
        <w:jc w:val="both"/>
      </w:pPr>
      <w:r>
        <w:t>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(УК-3.з.1);</w:t>
        <w:br/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(УК-6.з.1);</w:t>
        <w:br/>
        <w:t>этические нормы и психологические особенности взаимодействия с лицами с ограниченными возможностями здоровья (УК-9.з.1);</w:t>
        <w:br/>
        <w:t>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(УК-11.з.1);</w:t>
        <w:br/>
        <w:t>нормы профессиональной этики и служебного этикета, профессионально значимые ценностные ориентиры, нравственные качества специалиста, соответствующие требованиям общественной морали, угрозы профессионально-нравственной деформации, ее сущность, пути ее предупреждения и преодоления (ОПК-2.з.2)</w:t>
      </w:r>
    </w:p>
    <w:p/>
    <w:p>
      <w:r>
        <w:rPr>
          <w:b/>
        </w:rPr>
        <w:t>Уметь:</w:t>
      </w:r>
    </w:p>
    <w:p>
      <w:pPr>
        <w:jc w:val="both"/>
      </w:pPr>
      <w:r>
        <w:t>формировать ценностно-мотивационную ориентацию на основе гуманистического мировоззрения, духовных ценностей, морально-этического идеала поведения специалиста (ОПК-2.у.2);</w:t>
        <w:br/>
        <w:t>соотносить мотивы профессионально-служебной деятельности и свое поведение в конкретных служебных ситуациях с нормами профессиональной этики и служебного этикета, соблюдать правила вежливости и культуры поведения в профессионально-служебной деятельности, преодолевать угрозы профессиональной деформации (ОПК-2.у.3)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(УК-9.в.1);</w:t>
        <w:br/>
        <w:t>опытом осуществления профессионально-служебной деятельности в соответствии с нормами профессиональной этики и служебного этикета (ОПК-2.в.1);</w:t>
        <w:br/>
        <w:t>способностью использовать знания служебного этикета и приемы общения для оптимизации профессионально-служебной деятельности (ПК-15.в.1)</w:t>
      </w:r>
    </w:p>
    <w:p>
      <w:r>
        <w:br w:type="page"/>
      </w:r>
    </w:p>
    <w:p>
      <w:pPr>
        <w:pStyle w:val="Heading1"/>
      </w:pPr>
      <w:r>
        <w:t>Б.1.О.11 Информатика и информационные технологии в профессиональной деятельности</w:t>
      </w:r>
    </w:p>
    <w:p>
      <w:r>
        <w:t>ОПК-13</w:t>
      </w:r>
    </w:p>
    <w:p/>
    <w:p>
      <w:r>
        <w:rPr>
          <w:b/>
        </w:rPr>
        <w:t>Знать:</w:t>
      </w:r>
    </w:p>
    <w:p>
      <w:pPr>
        <w:jc w:val="both"/>
      </w:pPr>
      <w:r>
        <w:t>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(ОПК-13.з.1);</w:t>
        <w:br/>
        <w:t>возможности использования информационно-телекоммуникационных технологий в профессиональной деятельности (ОПК-13.з.2)</w:t>
      </w:r>
    </w:p>
    <w:p/>
    <w:p>
      <w:r>
        <w:rPr>
          <w:b/>
        </w:rPr>
        <w:t>Уметь:</w:t>
      </w:r>
    </w:p>
    <w:p>
      <w:pPr>
        <w:jc w:val="both"/>
      </w:pPr>
      <w:r>
        <w:t>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(ОПК-13.у.1);</w:t>
        <w:br/>
        <w:t>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(ОПК-13.у.2);</w:t>
        <w:br/>
        <w:t>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работы с ведомственными информационными ресурсами и информационно-поисковыми системами (ОПК-13.в.1);</w:t>
        <w:br/>
        <w:t>навыками составления процессуальных и служебных документов, их использования с соблюдением требований информационной безопасности (ОПК-13.в.3)</w:t>
      </w:r>
    </w:p>
    <w:p>
      <w:r>
        <w:br w:type="page"/>
      </w:r>
    </w:p>
    <w:p>
      <w:pPr>
        <w:pStyle w:val="Heading1"/>
      </w:pPr>
      <w:r>
        <w:t>Б.1.О.12 Теория государства и права</w:t>
      </w:r>
    </w:p>
    <w:p>
      <w:r>
        <w:t>УК-4, ОПК-1, ОПК-2, ОПК-3, ОПК-4, ОПК-6, ОПК-7, ОПК-8</w:t>
      </w:r>
    </w:p>
    <w:p/>
    <w:p>
      <w:r>
        <w:rPr>
          <w:b/>
        </w:rPr>
        <w:t>Знать:</w:t>
      </w:r>
    </w:p>
    <w:p>
      <w:pPr>
        <w:jc w:val="both"/>
      </w:pPr>
      <w:r>
        <w:t>юридическую лексику (УК-4.з.2);</w:t>
        <w:br/>
        <w:t>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(ОПК-1.з.1);</w:t>
        <w:br/>
        <w:t>роль гуманитарных и социально-экономических наук в формировании ценностных ориентиров в социальной и профессиональной деятельности, сущность гуманистического мировоззрения (ОПК-2.з.1);</w:t>
        <w:br/>
        <w:t>понятие и стадии правотворчества (ОПК-3.з.1);</w:t>
        <w:br/>
        <w:t>правила юридической техники (ОПК-3.з.2);</w:t>
        <w:br/>
        <w:t>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(ОПК-4.з.1);</w:t>
        <w:br/>
        <w:t>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(ОПК-4.з.2);</w:t>
        <w:br/>
        <w:t>общие принципы права; общепризнанные принципы и нормы международного права (ОПК-6.з.2);</w:t>
        <w:br/>
        <w:t>стадии применения права, понятие, формы и способы реализации норм права, механизм правового регулирования (ОПК-6.з.3);</w:t>
        <w:br/>
        <w:t>методику квалификации и разграничения различных видов правонарушений (ОПК-6.з.4);</w:t>
        <w:br/>
        <w:t>понятие и основные принципы законности, понятие правопорядка (ОПК-7.з.1);</w:t>
        <w:br/>
        <w:t>понятие, признаки и виды правонарушений, понятие и виды юридической ответственности (ОПК-8.з.1)</w:t>
      </w:r>
    </w:p>
    <w:p/>
    <w:p>
      <w:r>
        <w:rPr>
          <w:b/>
        </w:rPr>
        <w:t>Уметь:</w:t>
      </w:r>
    </w:p>
    <w:p>
      <w:pPr>
        <w:jc w:val="both"/>
      </w:pPr>
      <w:r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</w:p>
    <w:p/>
    <w:p>
      <w:r>
        <w:rPr>
          <w:b/>
        </w:rPr>
        <w:t>Владеть:</w:t>
      </w:r>
    </w:p>
    <w:p>
      <w:pPr>
        <w:jc w:val="both"/>
      </w:pPr>
      <w:r>
        <w:t>терминологией и навыками ее применения (ОПК-1.в.2);</w:t>
        <w:br/>
        <w:t>навыками использования категориально-понятийного аппарата юриспруденции в решении профессиональных задач (ОПК-4.в.1);</w:t>
        <w:br/>
        <w:t>способами и приёмами толкования норм права (ОПК-4.в.2);</w:t>
        <w:br/>
        <w:t>навыками анализа норм права во времени, в пространстве и по кругу лиц (ОПК-4.в.3);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</w:t>
      </w:r>
    </w:p>
    <w:p>
      <w:r>
        <w:br w:type="page"/>
      </w:r>
    </w:p>
    <w:p>
      <w:pPr>
        <w:pStyle w:val="Heading1"/>
      </w:pPr>
      <w:r>
        <w:t>Б.1.О.13 История государства и права России</w:t>
      </w:r>
    </w:p>
    <w:p>
      <w:r>
        <w:t>ОПК-1, ОПК-4</w:t>
      </w:r>
    </w:p>
    <w:p/>
    <w:p>
      <w:r>
        <w:rPr>
          <w:b/>
        </w:rPr>
        <w:t>Знать:</w:t>
      </w:r>
    </w:p>
    <w:p>
      <w:pPr>
        <w:jc w:val="both"/>
      </w:pPr>
      <w:r>
        <w:t>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(ОПК-1.з.1);</w:t>
        <w:br/>
        <w:t>исторические традиции правоохранительных органов (федерального государственного органа, в интересах которого осуществляется подготовка) (ОПК-1.з.2);</w:t>
        <w:br/>
        <w:t>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основные проблемы истории и современного развития Российского государства и его правоохранительных органов с патриотических позиций, аргументировано отстаивать свою гражданскую позицию (ОПК-1.у.1);</w:t>
        <w:br/>
        <w:t>оперировать юридическими понятиями и категориям (ОПК-4.у.1);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</w:p>
    <w:p/>
    <w:p>
      <w:r>
        <w:rPr>
          <w:b/>
        </w:rPr>
        <w:t>Владеть:</w:t>
      </w:r>
    </w:p>
    <w:p>
      <w:pPr>
        <w:jc w:val="both"/>
      </w:pPr>
      <w:r>
        <w:t>терминологией и навыками ее применения (ОПК-1.в.2);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</w:t>
      </w:r>
    </w:p>
    <w:p>
      <w:r>
        <w:br w:type="page"/>
      </w:r>
    </w:p>
    <w:p>
      <w:pPr>
        <w:pStyle w:val="Heading1"/>
      </w:pPr>
      <w:r>
        <w:t>Б.1.О.14 История государства и права зарубежных стран</w:t>
      </w:r>
    </w:p>
    <w:p>
      <w:r>
        <w:t>ОПК-1, ОПК-4</w:t>
      </w:r>
    </w:p>
    <w:p/>
    <w:p>
      <w:r>
        <w:rPr>
          <w:b/>
        </w:rPr>
        <w:t>Знать:</w:t>
      </w:r>
    </w:p>
    <w:p>
      <w:pPr>
        <w:jc w:val="both"/>
      </w:pPr>
      <w:r>
        <w:t>процесс становления и развития государства и права зарубежных стран, влияющих на особенности культурного взаимодействия (ОПК-1.з.3);</w:t>
        <w:br/>
        <w:t>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(ОПК-4.з.1);</w:t>
        <w:br/>
        <w:t>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</w:t>
      </w:r>
    </w:p>
    <w:p/>
    <w:p>
      <w:r>
        <w:rPr>
          <w:b/>
        </w:rPr>
        <w:t>Уметь:</w:t>
      </w:r>
    </w:p>
    <w:p>
      <w:pPr>
        <w:jc w:val="both"/>
      </w:pPr>
      <w:r>
        <w:t>учитывать особенности государственно-правового развития участников межкультурного взаимодействия (ОПК-1.у.2);</w:t>
        <w:br/>
        <w:t>оперировать юридическими понятиями и категориям (ОПК-4.у.1);</w:t>
        <w:br/>
        <w:t>анализировать и толковать нормы права (ОПК-4.у.2)</w:t>
      </w:r>
    </w:p>
    <w:p/>
    <w:p>
      <w:r>
        <w:rPr>
          <w:b/>
        </w:rPr>
        <w:t>Владеть:</w:t>
      </w:r>
    </w:p>
    <w:p>
      <w:pPr>
        <w:jc w:val="both"/>
      </w:pPr>
      <w:r>
        <w:t>терминологией и навыками ее применения (ОПК-1.в.2);</w:t>
        <w:br/>
        <w:t>способами и приёмами толкования норм права (ОПК-4.в.2);</w:t>
        <w:br/>
        <w:t>навыками анализа норм права во времени, в пространстве и по кругу лиц (ОПК-4.в.3);</w:t>
        <w:br/>
        <w:t>юридической терминологией, навыками работы с нормативными правовыми актами (ОПК-4.в.5)</w:t>
      </w:r>
    </w:p>
    <w:p>
      <w:r>
        <w:br w:type="page"/>
      </w:r>
    </w:p>
    <w:p>
      <w:pPr>
        <w:pStyle w:val="Heading1"/>
      </w:pPr>
      <w:r>
        <w:t>Б.1.О.15 Конституционное право России</w:t>
      </w:r>
    </w:p>
    <w:p>
      <w:r>
        <w:t>ОПК-1, ОПК-4, ОПК-7, ПК-2</w:t>
      </w:r>
    </w:p>
    <w:p/>
    <w:p>
      <w:r>
        <w:rPr>
          <w:b/>
        </w:rPr>
        <w:t>Знать:</w:t>
      </w:r>
    </w:p>
    <w:p>
      <w:pPr>
        <w:jc w:val="both"/>
      </w:pPr>
      <w:r>
        <w:t>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(ОПК-1.з.1);</w:t>
        <w:br/>
        <w:t>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(ОПК-7.з.2);</w:t>
        <w:br/>
        <w:t>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(ПК-2.з.1);</w:t>
        <w:br/>
        <w:t>способы отстаивания своих прав, свобод и интересов в случае нарушения таковых (ПК-2.з.2)</w:t>
      </w:r>
    </w:p>
    <w:p/>
    <w:p>
      <w:r>
        <w:rPr>
          <w:b/>
        </w:rPr>
        <w:t>Уметь:</w:t>
      </w:r>
    </w:p>
    <w:p>
      <w:pPr>
        <w:jc w:val="both"/>
      </w:pPr>
      <w:r>
        <w:t>оперировать юридическими понятиями и категориям (ОПК-4.у.1)</w:t>
      </w:r>
    </w:p>
    <w:p/>
    <w:p>
      <w:r>
        <w:rPr>
          <w:b/>
        </w:rPr>
        <w:t>Владеть:</w:t>
      </w:r>
    </w:p>
    <w:p>
      <w:pPr>
        <w:jc w:val="both"/>
      </w:pPr>
      <w:r>
        <w:t>юридической терминологией, навыками работы с нормативными правовыми актами (ОПК-4.в.5)</w:t>
      </w:r>
    </w:p>
    <w:p>
      <w:r>
        <w:br w:type="page"/>
      </w:r>
    </w:p>
    <w:p>
      <w:pPr>
        <w:pStyle w:val="Heading1"/>
      </w:pPr>
      <w:r>
        <w:t>Б.1.О.16 Административное право</w:t>
      </w:r>
    </w:p>
    <w:p>
      <w:r>
        <w:t>УК-1, УК-2, УК-11, ОПК-4, ОПК-5, ОПК-6, ОПК-7, ОПК-8, ПК-6, ПК-24</w:t>
      </w:r>
    </w:p>
    <w:p/>
    <w:p>
      <w:r>
        <w:rPr>
          <w:b/>
        </w:rPr>
        <w:t>Знать:</w:t>
      </w:r>
    </w:p>
    <w:p>
      <w:pPr>
        <w:jc w:val="both"/>
      </w:pPr>
      <w:r>
        <w:t>основы проектной деятельности, методические и организационные основы проектирования решения задач профессиональной деятельности (УК-2.з.1);</w:t>
        <w:br/>
        <w:t>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(УК-11.з.1);</w:t>
        <w:br/>
        <w:t>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(ОПК-4.з.1);</w:t>
        <w:br/>
        <w:t>порядок составления и оформления процессуальных документов (ОПК-5.з.2);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стадии применения права, понятие, формы и способы реализации норм права, механизм правового регулирования (ОПК-6.з.3);</w:t>
        <w:br/>
        <w:t>методику квалификации и разграничения различных видов правонарушений (ОПК-6.з.4);</w:t>
        <w:br/>
        <w:t>понятие и основные принципы законности, понятие правопорядка (ОПК-7.з.1);</w:t>
        <w:br/>
        <w:t>понятие, признаки и виды правонарушений, понятие и виды юридической ответственности (ОПК-8.з.1);</w:t>
        <w:br/>
        <w:t>алгоритм квалификации состава административного правонарушения в сфере безопасности дорожного движения (ПК-24.з.2)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обосновывать необходимость, актуальность, значимость разработки проекта, как способа решения обозначенной проблемы; формулировать цель, анализировать факторы, влияющие на ее достижение, оценивать возможные варианты достижения цели (гипотезы), определять комплекс взаимосвязанных задач, направленных на ее достижение, прогнозировать ожидаемые результаты и перспективы их использования (УК-2.у.1);</w:t>
        <w:br/>
        <w:t>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(УК-2.у.2);</w:t>
        <w:br/>
        <w:t>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(УК-2.у.4);</w:t>
        <w:br/>
        <w:t>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(УК-11.у.1);</w:t>
        <w:br/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разрабатывать правоприменительные акты, составлять и оформлять процессуальные и служебные документы (ОПК-5.у.1);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применять методику квалификации и разграничения различных видов правонарушений (ОПК-6.у.2);</w:t>
        <w:br/>
        <w:t>квалифицировать состав административного правонарушения в сфере безопасности дорожного движения (ПК-24.у.1)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реализовывать основы управления проектами в сфере профессиональной деятельности (УК-2.в.1);</w:t>
        <w:br/>
        <w:t>способностью осуществлять профессиональную деятельность в соответствии с антикоррупционным законодательством (УК-11.в.1);</w:t>
        <w:br/>
        <w:t>навыками использования категориально-понятийного аппарата юриспруденции в решении профессиональных задач (ОПК-4.в.1);</w:t>
        <w:br/>
        <w:t>способами и приёмами толкования норм права (ОПК-4.в.2);</w:t>
        <w:br/>
        <w:t>навыками анализа норм права во времени, в пространстве и по кругу лиц (ОПК-4.в.3);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(ОПК-6.в.2);</w:t>
        <w:br/>
        <w:t>навыками процессуального оформления материалов дел об административных правонарушениях (ПК-6.в.1);</w:t>
        <w:br/>
        <w:t>навыками квалификации составов административных правонарушений в сфере безопасности дорожного движения (ПК-24.в.1)</w:t>
      </w:r>
    </w:p>
    <w:p>
      <w:r>
        <w:br w:type="page"/>
      </w:r>
    </w:p>
    <w:p>
      <w:pPr>
        <w:pStyle w:val="Heading1"/>
      </w:pPr>
      <w:r>
        <w:t>Б.1.О.17 Административно-процессуальное право</w:t>
      </w:r>
    </w:p>
    <w:p>
      <w:r>
        <w:t>УК-2, УК-3, ОПК-3, ОПК-4, ОПК-5, ОПК-6, ОПК-7, ОПК-8, ПК-2, ПК-6, ПК-20, ПК-22, ПК-23, ПК-24, ПК-25, ПК-32</w:t>
      </w:r>
    </w:p>
    <w:p/>
    <w:p>
      <w:r>
        <w:rPr>
          <w:b/>
        </w:rPr>
        <w:t>Знать:</w:t>
      </w:r>
    </w:p>
    <w:p>
      <w:pPr>
        <w:jc w:val="both"/>
      </w:pPr>
      <w:r>
        <w:t>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(УК-3.з.2);</w:t>
        <w:br/>
        <w:t>понятие и стадии правотворчества (ОПК-3.з.1);</w:t>
        <w:br/>
        <w:t>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(ОПК-5.з.1);</w:t>
        <w:br/>
        <w:t>порядок составления и оформления процессуальных документов (ОПК-5.з.2);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общие принципы права; общепризнанные принципы и нормы международного права (ОПК-6.з.2);</w:t>
        <w:br/>
        <w:t>стадии применения права, понятие, формы и способы реализации норм права, механизм правового регулирования (ОПК-6.з.3);</w:t>
        <w:br/>
        <w:t>методику квалификации и разграничения различных видов правонарушений (ОПК-6.з.4);</w:t>
        <w:br/>
        <w:t>понятие и основные принципы законности, понятие правопорядка (ОПК-7.з.1);</w:t>
        <w:br/>
        <w:t>понятие, признаки и виды правонарушений, понятие и виды юридической ответственности (ОПК-8.з.1);</w:t>
        <w:br/>
        <w:t>алгоритм квалификации состава административного правонарушения в сфере безопасности дорожного движения (ПК-24.з.2);</w:t>
        <w:br/>
        <w:t>порядок рассмотрения и принятия решения по обращениям граждан при производстве по делу об административном правонарушении (ПК-25.з.1)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(УК-2.у.4);</w:t>
        <w:br/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разрабатывать правоприменительные акты, составлять и оформлять процессуальные и служебные документы (ОПК-5.у.1);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применять методику квалификации и разграничения различных видов правонарушений (ОПК-6.у.2);</w:t>
        <w:br/>
        <w:t>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(ПК-2.у.1);</w:t>
        <w:br/>
        <w:t>осуществлять производство по делам об административных правонарушениях и иных видах производств в области дорожного движения (ПК-20.у.1);</w:t>
        <w:br/>
        <w:t>осуществлять процессуальные действия по обнаружению, сохранению, изъятию следов административного правонарушения и их документированию (ПК-22.у.1);</w:t>
        <w:br/>
        <w:t>применять меры обеспечения производства по делам об административных правонарушениях в области дорожного движения (ПК-23.у.1);</w:t>
        <w:br/>
        <w:t>квалифицировать состав административного правонарушения в сфере безопасности дорожного движения (ПК-24.у.1);</w:t>
        <w:br/>
        <w:t>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использования категориально-понятийного аппарата юриспруденции в решении профессиональных задач (ОПК-4.в.1);</w:t>
        <w:br/>
        <w:t>способами и приёмами толкования норм права (ОПК-4.в.2);</w:t>
        <w:br/>
        <w:t>навыками анализа норм права во времени, в пространстве и по кругу лиц (ОПК-4.в.3);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(ОПК-6.в.2);</w:t>
        <w:br/>
        <w:t>навыками процессуального оформления материалов дел об административных правонарушениях (ПК-6.в.1);</w:t>
        <w:br/>
        <w:t>навыками организации производства по делам об административных правонарушениях в области дорожного движения (ПК-20.в.1);</w:t>
        <w:br/>
        <w:t>навыками осуществления процессуальных действия по обнаружению, сохранению и изъятию следов административного правонарушения (ПК-22.в.1);</w:t>
        <w:br/>
        <w:t>навыками применения мер обеспечения производства по делам об административных правонарушениях в области дорожного движения (ПК-23.в.1);</w:t>
        <w:br/>
        <w:t>навыками квалификации составов административных правонарушений в сфере безопасности дорожного движения (ПК-24.в.1);</w:t>
        <w:br/>
        <w:t>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(ПК-25.в.1);</w:t>
        <w:br/>
        <w:t>навыками процессуального оформления материалов дел об административных правонарушениях (ПК-32.в.1)</w:t>
      </w:r>
    </w:p>
    <w:p>
      <w:r>
        <w:br w:type="page"/>
      </w:r>
    </w:p>
    <w:p>
      <w:pPr>
        <w:pStyle w:val="Heading1"/>
      </w:pPr>
      <w:r>
        <w:t>Б.1.О.18 Муниципальное право</w:t>
      </w:r>
    </w:p>
    <w:p>
      <w:r>
        <w:t>УК-11, ОПК-6, ОПК-7, ПК-40, ПК-46</w:t>
      </w:r>
    </w:p>
    <w:p/>
    <w:p>
      <w:r>
        <w:rPr>
          <w:b/>
        </w:rPr>
        <w:t>Знать:</w:t>
      </w:r>
    </w:p>
    <w:p>
      <w:pPr>
        <w:jc w:val="both"/>
      </w:pPr>
      <w:r>
        <w:t>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(УК-11.з.1);</w:t>
        <w:br/>
        <w:t>общие принципы права; общепризнанные принципы и нормы международного права (ОПК-6.з.2);</w:t>
        <w:br/>
        <w:t>стадии применения права, понятие, формы и способы реализации норм права, механизм правового регулирования (ОПК-6.з.3);</w:t>
        <w:br/>
        <w:t>понятие и основные принципы законности, понятие правопорядка (ОПК-7.з.1);</w:t>
        <w:br/>
        <w:t>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(ОПК-7.з.2);</w:t>
        <w:br/>
        <w:t>порядок взаимодействия с другими подразделениями органов внутренних дел, федеральными органами исполнительной власти, органами исполнительной власти субъектов Российской Федерации, органами местного самоуправления, образовательными учреждениями и организациями, общественными объединениями, СМИ, в том числе через информационно­-телекоммуникационную сеть «Интернет» в вопросах пропаганды безопасности дорожного движения (ПК-40.з.1);</w:t>
        <w:br/>
        <w:t>основы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 и общественными организациями (ПК-46.з.1)</w:t>
      </w:r>
    </w:p>
    <w:p/>
    <w:p>
      <w:r>
        <w:rPr>
          <w:b/>
        </w:rPr>
        <w:t>Уметь:</w:t>
      </w:r>
    </w:p>
    <w:p>
      <w:pPr>
        <w:jc w:val="both"/>
      </w:pPr>
      <w:r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(фирмами), общественными организациями и органами местного самоуправления (ПК-46.у.1)</w:t>
      </w:r>
    </w:p>
    <w:p/>
    <w:p>
      <w:r>
        <w:rPr>
          <w:b/>
        </w:rPr>
        <w:t>Владеть:</w:t>
      </w:r>
    </w:p>
    <w:p>
      <w:pPr>
        <w:jc w:val="both"/>
      </w:pPr>
    </w:p>
    <w:p>
      <w:r>
        <w:br w:type="page"/>
      </w:r>
    </w:p>
    <w:p>
      <w:pPr>
        <w:pStyle w:val="Heading1"/>
      </w:pPr>
      <w:r>
        <w:t>Б.1.О.19 Гражданское право</w:t>
      </w:r>
    </w:p>
    <w:p>
      <w:r>
        <w:t>ОПК-4, ОПК-6, ПК-2</w:t>
      </w:r>
    </w:p>
    <w:p/>
    <w:p>
      <w:r>
        <w:rPr>
          <w:b/>
        </w:rPr>
        <w:t>Знать:</w:t>
      </w:r>
    </w:p>
    <w:p>
      <w:pPr>
        <w:jc w:val="both"/>
      </w:pPr>
      <w:r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способы отстаивания своих прав, свобод и интересов в случае нарушения таковых (ПК-2.з.2)</w:t>
      </w:r>
    </w:p>
    <w:p/>
    <w:p>
      <w:r>
        <w:rPr>
          <w:b/>
        </w:rPr>
        <w:t>Уметь:</w:t>
      </w:r>
    </w:p>
    <w:p>
      <w:pPr>
        <w:jc w:val="both"/>
      </w:pPr>
      <w:r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</w:p>
    <w:p/>
    <w:p>
      <w:r>
        <w:rPr>
          <w:b/>
        </w:rPr>
        <w:t>Владеть:</w:t>
      </w:r>
    </w:p>
    <w:p>
      <w:pPr>
        <w:jc w:val="both"/>
      </w:pPr>
      <w:r>
        <w:t>юридической терминологией, навыками работы с нормативными правовыми актами (ОПК-4.в.5);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защиты прав, свобод и интересов в случае нарушения таковых (ПК-2.в.2)</w:t>
      </w:r>
    </w:p>
    <w:p>
      <w:r>
        <w:br w:type="page"/>
      </w:r>
    </w:p>
    <w:p>
      <w:pPr>
        <w:pStyle w:val="Heading1"/>
      </w:pPr>
      <w:r>
        <w:t>Б.1.О.20 Гражданское процессуальное право (гражданский процесс)</w:t>
      </w:r>
    </w:p>
    <w:p>
      <w:r>
        <w:t>ОПК-4, ОПК-6</w:t>
      </w:r>
    </w:p>
    <w:p/>
    <w:p>
      <w:r>
        <w:rPr>
          <w:b/>
        </w:rPr>
        <w:t>Знать:</w:t>
      </w:r>
    </w:p>
    <w:p>
      <w:pPr>
        <w:jc w:val="both"/>
      </w:pPr>
      <w:r>
        <w:t>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общие принципы права; общепризнанные принципы и нормы международного права (ОПК-6.з.2);</w:t>
        <w:br/>
        <w:t>стадии применения права, понятие, формы и способы реализации норм права, механизм правового регулирования (ОПК-6.з.3)</w:t>
      </w:r>
    </w:p>
    <w:p/>
    <w:p>
      <w:r>
        <w:rPr>
          <w:b/>
        </w:rPr>
        <w:t>Уметь:</w:t>
      </w:r>
    </w:p>
    <w:p>
      <w:pPr>
        <w:jc w:val="both"/>
      </w:pPr>
      <w:r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использования категориально-понятийного аппарата юриспруденции в решении профессиональных задач (ОПК-4.в.1);</w:t>
        <w:br/>
        <w:t>способами и приёмами толкования норм права (ОПК-4.в.2);</w:t>
        <w:br/>
        <w:t>навыками анализа норм права во времени, в пространстве и по кругу лиц (ОПК-4.в.3);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</w:p>
    <w:p>
      <w:r>
        <w:br w:type="page"/>
      </w:r>
    </w:p>
    <w:p>
      <w:pPr>
        <w:pStyle w:val="Heading1"/>
      </w:pPr>
      <w:r>
        <w:t>Б.1.О.21 Экологическое право</w:t>
      </w:r>
    </w:p>
    <w:p>
      <w:r>
        <w:t>УК-8, ОПК-4, ОПК-6</w:t>
      </w:r>
    </w:p>
    <w:p/>
    <w:p>
      <w:r>
        <w:rPr>
          <w:b/>
        </w:rPr>
        <w:t>Знать:</w:t>
      </w:r>
    </w:p>
    <w:p>
      <w:pPr>
        <w:jc w:val="both"/>
      </w:pPr>
      <w:r>
        <w:t>угрозы и факторы опасного, вредоносного воздействия среды обитания, основные требования к обеспечению безопасных условий деятельности (в том числе профессиональной) (УК-8.з.1);</w:t>
        <w:br/>
        <w:t>меры, направленные на предотвращение чрезвычайных ситуаций и сохранение природной среды, правила поведения и осуществления неотложных действий при угрозе и возникновении чрезвычайных ситуаций природного и техногенного происхождения и военных конфликтов (УК-8.з.2);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общие принципы права; общепризнанные принципы и нормы международного права (ОПК-6.з.2);</w:t>
        <w:br/>
        <w:t>методику квалификации и разграничения различных видов правонарушений (ОПК-6.з.4)</w:t>
      </w:r>
    </w:p>
    <w:p/>
    <w:p>
      <w:r>
        <w:rPr>
          <w:b/>
        </w:rPr>
        <w:t>Уметь:</w:t>
      </w:r>
    </w:p>
    <w:p>
      <w:pPr>
        <w:jc w:val="both"/>
      </w:pPr>
      <w:r>
        <w:t>оперировать юридическими понятиями и категориям (ОПК-4.у.1);</w:t>
        <w:br/>
        <w:t>анализировать и толковать нормы права (ОПК-4.у.2)</w:t>
      </w:r>
    </w:p>
    <w:p/>
    <w:p>
      <w:r>
        <w:rPr>
          <w:b/>
        </w:rPr>
        <w:t>Владеть:</w:t>
      </w:r>
    </w:p>
    <w:p>
      <w:pPr>
        <w:jc w:val="both"/>
      </w:pPr>
      <w:r>
        <w:t>юридической терминологией, навыками работы с нормативными правовыми актами (ОПК-4.в.5)</w:t>
      </w:r>
    </w:p>
    <w:p>
      <w:r>
        <w:br w:type="page"/>
      </w:r>
    </w:p>
    <w:p>
      <w:pPr>
        <w:pStyle w:val="Heading1"/>
      </w:pPr>
      <w:r>
        <w:t>Б.1.О.22 Финансовое право</w:t>
      </w:r>
    </w:p>
    <w:p>
      <w:r>
        <w:t>УК-10, ОПК-3, ОПК-4, ОПК-8</w:t>
      </w:r>
    </w:p>
    <w:p/>
    <w:p>
      <w:r>
        <w:rPr>
          <w:b/>
        </w:rPr>
        <w:t>Знать:</w:t>
      </w:r>
    </w:p>
    <w:p>
      <w:pPr>
        <w:jc w:val="both"/>
      </w:pPr>
      <w:r>
        <w:t>базовые экономические понятия, категории, законы, нормативные правовые основы функционирования бюджетной, налоговой и денежно-кредитной сфер в Российской Федерации, их роль в формировании экономической культуры, финансовой грамотности (УК-10.з.1);</w:t>
        <w:br/>
        <w:t>понятие, признаки и виды правонарушений, понятие и виды юридической ответственности (ОПК-8.з.1)</w:t>
      </w:r>
    </w:p>
    <w:p/>
    <w:p>
      <w:r>
        <w:rPr>
          <w:b/>
        </w:rPr>
        <w:t>Уметь:</w:t>
      </w:r>
    </w:p>
    <w:p>
      <w:pPr>
        <w:jc w:val="both"/>
      </w:pPr>
      <w:r>
        <w:t>принимать обоснованные экономические решения в процессе осуществления профессиональной деятельности, а также в сфере личного экономического и финансового планирования, прогнозировать их последствия (УК-10.у.1);</w:t>
        <w:br/>
        <w:t>разрабатывать проекты нормативных правовых актов и нормативных документов в сфере своей профессиональной деятельности в соответствии с основными правилами и требованиями юридической техники (ОПК-3.у.2);</w:t>
        <w:br/>
        <w:t>оперировать юридическими понятиями и категориям (ОПК-4.у.1);</w:t>
        <w:br/>
        <w:t>анализировать и толковать нормы права (ОПК-4.у.2)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использовать экономические знания при решении задач профессиональной деятельности и в других областях жизнедеятельности (УК-10.в.1);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</w:t>
      </w:r>
    </w:p>
    <w:p>
      <w:r>
        <w:br w:type="page"/>
      </w:r>
    </w:p>
    <w:p>
      <w:pPr>
        <w:pStyle w:val="Heading1"/>
      </w:pPr>
      <w:r>
        <w:t>Б.1.О.23 Международное право</w:t>
      </w:r>
    </w:p>
    <w:p>
      <w:r>
        <w:t>УК-1, ОПК-6</w:t>
      </w:r>
    </w:p>
    <w:p/>
    <w:p>
      <w:r>
        <w:rPr>
          <w:b/>
        </w:rPr>
        <w:t>Знать:</w:t>
      </w:r>
    </w:p>
    <w:p>
      <w:pPr>
        <w:jc w:val="both"/>
      </w:pPr>
      <w:r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общие принципы права; общепризнанные принципы и нормы международного права (ОПК-6.з.2);</w:t>
        <w:br/>
        <w:t>стадии применения права, понятие, формы и способы реализации норм права, механизм правового регулирования (ОПК-6.з.3);</w:t>
        <w:br/>
        <w:t>методику квалификации и разграничения различных видов правонарушений (ОПК-6.з.4)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применять методику квалификации и разграничения различных видов правонарушений (ОПК-6.у.2)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</w:p>
    <w:p>
      <w:r>
        <w:br w:type="page"/>
      </w:r>
    </w:p>
    <w:p>
      <w:pPr>
        <w:pStyle w:val="Heading1"/>
      </w:pPr>
      <w:r>
        <w:t>Б.1.О.24 Уголовное право</w:t>
      </w:r>
    </w:p>
    <w:p>
      <w:r>
        <w:t>ОПК-4, ОПК-6, ОПК-8</w:t>
      </w:r>
    </w:p>
    <w:p/>
    <w:p>
      <w:r>
        <w:rPr>
          <w:b/>
        </w:rPr>
        <w:t>Знать:</w:t>
      </w:r>
    </w:p>
    <w:p>
      <w:pPr>
        <w:jc w:val="both"/>
      </w:pPr>
      <w:r>
        <w:t>методику квалификации и разграничения различных видов правонарушений (ОПК-6.з.4);</w:t>
        <w:br/>
        <w:t>понятие, признаки и виды правонарушений, понятие и виды юридической ответственности (ОПК-8.з.1);</w:t>
        <w:br/>
        <w:t>уголовно-правовую, криминалистическую, криминологическую характеристику отдельных видов преступлений (ОПК-8.з.2)</w:t>
      </w:r>
    </w:p>
    <w:p/>
    <w:p>
      <w:r>
        <w:rPr>
          <w:b/>
        </w:rPr>
        <w:t>Уметь:</w:t>
      </w:r>
    </w:p>
    <w:p>
      <w:pPr>
        <w:jc w:val="both"/>
      </w:pPr>
      <w:r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применять методику квалификации и разграничения различных видов правонарушений (ОПК-6.у.2)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способами и приёмами толкования норм права (ОПК-4.в.2);</w:t>
        <w:br/>
        <w:t>навыками анализа норм права во времени, в пространстве и по кругу лиц (ОПК-4.в.3);</w:t>
        <w:br/>
        <w:t>юридической терминологией, навыками работы с нормативными правовыми актами (ОПК-4.в.5)</w:t>
      </w:r>
    </w:p>
    <w:p>
      <w:r>
        <w:br w:type="page"/>
      </w:r>
    </w:p>
    <w:p>
      <w:pPr>
        <w:pStyle w:val="Heading1"/>
      </w:pPr>
      <w:r>
        <w:t>Б.1.О.25 Уголовно-процессуальное право (уголовный процесс)</w:t>
      </w:r>
    </w:p>
    <w:p>
      <w:r>
        <w:t>УК-1, ОПК-4, ОПК-5, ОПК-6, ОПК-8</w:t>
      </w:r>
    </w:p>
    <w:p/>
    <w:p>
      <w:r>
        <w:rPr>
          <w:b/>
        </w:rPr>
        <w:t>Знать:</w:t>
      </w:r>
    </w:p>
    <w:p>
      <w:pPr>
        <w:jc w:val="both"/>
      </w:pPr>
      <w:r>
        <w:t>порядок составления и оформления процессуальных документов (ОПК-5.з.2);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общие принципы права; общепризнанные принципы и нормы международного права (ОПК-6.з.2)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осуществлять проверку сообщений о преступлениях и иных правонарушениях, анализировать и оценивать первичную информацию (ОПК-8.у.1);</w:t>
        <w:br/>
        <w:t>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анализа норм права во времени, в пространстве и по кругу лиц (ОПК-4.в.3);</w:t>
        <w:br/>
        <w:t>юридической терминологией, навыками работы с нормативными правовыми актами (ОПК-4.в.5);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</w:p>
    <w:p>
      <w:r>
        <w:br w:type="page"/>
      </w:r>
    </w:p>
    <w:p>
      <w:pPr>
        <w:pStyle w:val="Heading1"/>
      </w:pPr>
      <w:r>
        <w:t>Б.1.О.26 Уголовно-исполнительное право</w:t>
      </w:r>
    </w:p>
    <w:p>
      <w:r>
        <w:t>УК-1, УК-6, ОПК-4, ОПК-6, ПК-1, ПК-2, ПК-5</w:t>
      </w:r>
    </w:p>
    <w:p/>
    <w:p>
      <w:r>
        <w:rPr>
          <w:b/>
        </w:rPr>
        <w:t>Знать:</w:t>
      </w:r>
    </w:p>
    <w:p>
      <w:pPr>
        <w:jc w:val="both"/>
      </w:pPr>
      <w:r>
        <w:t>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(УК-6.з.1);</w:t>
        <w:br/>
        <w:t>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(ОПК-4.з.1);</w:t>
        <w:br/>
        <w:t>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общие принципы права; общепризнанные принципы и нормы международного права (ОПК-6.з.2);</w:t>
        <w:br/>
        <w:t>стадии применения права, понятие, формы и способы реализации норм права, механизм правового регулирования (ОПК-6.з.3);</w:t>
        <w:br/>
        <w:t>методику квалификации и разграничения различных видов правонарушений (ОПК-6.з.4);</w:t>
        <w:br/>
        <w:t>систему действующего законодательства в области обеспечения безопасности дорожного движения (ПК-1.з.1);</w:t>
        <w:br/>
        <w:t>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определять траекторию и оптимальные способы совершенствования своей профессиональной деятельности и саморазвития на основе оценки приоритетов собственной (в том числе профессиональной) деятельности, самооценки своих ресурсов и возможностей, а также самоорганизации (УК-6.у.1);</w:t>
        <w:br/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применять методику квалификации и разграничения различных видов правонарушений (ОПК-6.у.2);</w:t>
        <w:br/>
        <w:t>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(ПК-1.у.1);</w:t>
        <w:br/>
        <w:t>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(ПК-2.у.1);</w:t>
        <w:br/>
        <w:t>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(УК-6.в.1);</w:t>
        <w:br/>
        <w:t>навыками использования категориально-понятийного аппарата юриспруденции в решении профессиональных задач (ОПК-4.в.1);</w:t>
        <w:br/>
        <w:t>способами и приёмами толкования норм права (ОПК-4.в.2);</w:t>
        <w:br/>
        <w:t>навыками анализа норм права во времени, в пространстве и по кругу лиц (ОПК-4.в.3);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(ОПК-6.в.2);</w:t>
        <w:br/>
        <w:t>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(ПК-1.в.1);</w:t>
        <w:br/>
        <w:t>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(ПК-2.в.1);</w:t>
        <w:br/>
        <w:t>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</w:t>
      </w:r>
    </w:p>
    <w:p>
      <w:r>
        <w:br w:type="page"/>
      </w:r>
    </w:p>
    <w:p>
      <w:pPr>
        <w:pStyle w:val="Heading1"/>
      </w:pPr>
      <w:r>
        <w:t>Б.1.О.27 Криминалистика</w:t>
      </w:r>
    </w:p>
    <w:p>
      <w:r>
        <w:t>УК-3, ОПК-4, ОПК-5, ОПК-6, ОПК-8, ОПК-9, ПК-4, ПК-8, ПК-22, ПК-30, ПК-45</w:t>
      </w:r>
    </w:p>
    <w:p/>
    <w:p>
      <w:r>
        <w:rPr>
          <w:b/>
        </w:rPr>
        <w:t>Знать:</w:t>
      </w:r>
    </w:p>
    <w:p>
      <w:pPr>
        <w:jc w:val="both"/>
      </w:pPr>
      <w:r>
        <w:t>порядок составления и оформления процессуальных документов (ОПК-5.з.2);</w:t>
        <w:br/>
        <w:t>уголовно-правовую, криминалистическую, криминологическую характеристику отдельных видов преступлений (ОПК-8.з.2);</w:t>
        <w:br/>
        <w:t>технико-криминалистические методы и средства, тактику производства следственных действий, методику раскрытия и расследования отдельных видов и групп преступлений (ОПК-9.з.1);</w:t>
        <w:br/>
        <w:t>порядок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(ПК-4.з.1);</w:t>
        <w:br/>
        <w:t>понятие и классификацию взрывоопасных предметов (ВОП) (ПК-8.з.1);</w:t>
        <w:br/>
        <w:t>порядок действий сотрудника полиции (наряда полиции) при обнаружении ВОП, при получении сообщения о возможном ВОП, на месте взрыва (ПК-8.з.2);</w:t>
        <w:br/>
        <w:t>меры безопасности при обнаружении взрывоопасного предмета (ПК-8.з.3)</w:t>
      </w:r>
    </w:p>
    <w:p/>
    <w:p>
      <w:r>
        <w:rPr>
          <w:b/>
        </w:rPr>
        <w:t>Уметь:</w:t>
      </w:r>
    </w:p>
    <w:p>
      <w:pPr>
        <w:jc w:val="both"/>
      </w:pPr>
      <w:r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разрабатывать правоприменительные акты, составлять и оформлять процессуальные и служебные документы (ОПК-5.у.1);</w:t>
        <w:br/>
        <w:t>осуществлять проверку сообщений о преступлениях и иных правонарушениях, анализировать и оценивать первичную информацию (ОПК-8.у.1);</w:t>
        <w:br/>
        <w:t>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(ОПК-8.у.2);</w:t>
        <w:br/>
        <w:t>применять технико-криминалистические методы и средства обнаружения, фиксации и изъятия следов и вещественных доказательств, правильно ставить вопросы, подлежащие разрешению при назначении судебных экспертиз и предварительных исследований, анализировать и правильно интерпретировать содержание заключений экспертов (специалистов), использовать тактические приемы при производстве следственных действий и тактических операций, формы организации и методику раскрытия и расследования отдельных видов и групп преступлений (ОПК-9.у.1);</w:t>
        <w:br/>
        <w:t>использовать в процессе профессиональной деятельности оперативно-справочные, розыскные, криминалистические и иные формы учетов (ПК-4.у.2);</w:t>
        <w:br/>
        <w:t>организовать действия наряда полиции при обнаружении ВОП, при получении сообщения о возможном ВОП, на месте взрыва (ПК-8.у.1);</w:t>
        <w:br/>
        <w:t>использовать в процессе профессиональной деятельности оперативно-справочные, розыскные, криминалистические и иные формы учетов, в том числе посредством удаленного доступа (ПК-30.у.1);</w:t>
        <w:br/>
        <w:t>реализовать профессиональные задачи, в процессе осуществления деятельности подразделений по обеспечению безопасности дорожного движения индивидуально и в составе нарядов, групп оперативно-служебного применения (ПК-45.у.1)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способностью применять криминалистические средства, методы и приемы в профессионально-служебной деятельности (ОПК-9.в.1);</w:t>
        <w:br/>
        <w:t>навыками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(ПК-4.в.1);</w:t>
        <w:br/>
        <w:t>навыком действий сотрудника полиции при обнаружении ВОП (ПК-8.в.1);</w:t>
        <w:br/>
        <w:t>навыками осуществления неотложных действий на месте дорожно-транспортного происшествия (ПК-22.в.2)</w:t>
      </w:r>
    </w:p>
    <w:p>
      <w:r>
        <w:br w:type="page"/>
      </w:r>
    </w:p>
    <w:p>
      <w:pPr>
        <w:pStyle w:val="Heading1"/>
      </w:pPr>
      <w:r>
        <w:t>Б.1.О.28 Криминология</w:t>
      </w:r>
    </w:p>
    <w:p>
      <w:r>
        <w:t>УК-1, УК-6, УК-11, ОПК-3, ОПК-4, ОПК-6, ОПК-7, ОПК-8, ОПК-12, ПК-1, ПК-2, ПК-4, ПК-16, ПК-19</w:t>
      </w:r>
    </w:p>
    <w:p/>
    <w:p>
      <w:r>
        <w:rPr>
          <w:b/>
        </w:rPr>
        <w:t>Знать:</w:t>
      </w:r>
    </w:p>
    <w:p>
      <w:pPr>
        <w:jc w:val="both"/>
      </w:pPr>
      <w:r>
        <w:t>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(УК-6.з.1);</w:t>
        <w:br/>
        <w:t>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(УК-11.з.1);</w:t>
        <w:br/>
        <w:t>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(ОПК-4.з.1);</w:t>
        <w:br/>
        <w:t>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общие принципы права; общепризнанные принципы и нормы международного права (ОПК-6.з.2);</w:t>
        <w:br/>
        <w:t>стадии применения права, понятие, формы и способы реализации норм права, механизм правового регулирования (ОПК-6.з.3);</w:t>
        <w:br/>
        <w:t>методику квалификации и разграничения различных видов правонарушений (ОПК-6.з.4);</w:t>
        <w:br/>
        <w:t>понятие и основные принципы законности, понятие правопорядка (ОПК-7.з.1);</w:t>
        <w:br/>
        <w:t>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(ОПК-7.з.2);</w:t>
        <w:br/>
        <w:t>уголовно-правовую, криминалистическую, криминологическую характеристику отдельных видов преступлений (ОПК-8.з.2);</w:t>
        <w:br/>
        <w:t>основные характеристики и детерминанты преступности, особенности лиц, совершивших преступления, механизм индивидуального преступного поведения, организационно-правовые средства предупреждения и профилактики правонарушений (ОПК-12.з.1);</w:t>
        <w:br/>
        <w:t>систему действующего законодательства в области обеспечения безопасности дорожного движения (ПК-1.з.1);</w:t>
        <w:br/>
        <w:t>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(ПК-2.з.1);</w:t>
        <w:br/>
        <w:t>приемы диагностики личности по внешним признакам (ПК-16.з.1);</w:t>
        <w:br/>
        <w:t>правила грамматики, фонетики и орфографии русского языка (изучаемого иностранного языка) (ПК-19.з.1)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определять траекторию и оптимальные способы совершенствования своей профессиональной деятельности и саморазвития на основе оценки приоритетов собственной (в том числе профессиональной) деятельности, самооценки своих ресурсов и возможностей, а также самоорганизации (УК-6.у.1);</w:t>
        <w:br/>
        <w:t>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(УК-11.у.1);</w:t>
        <w:br/>
        <w:t>аргументировать предлагаемое нормативное решение и прогнозировать последствия его реализации, в том числе с учетом возможных коррупционных рисков (ОПК-3.у.1);</w:t>
        <w:br/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применять методику квалификации и разграничения различных видов правонарушений (ОПК-6.у.2);</w:t>
        <w:br/>
        <w:t>разграничивать сферы деятельности и функции различных правоохранительных органов (ОПК-7.у.1);</w:t>
        <w:br/>
        <w:t>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(ОПК-12.у.1);</w:t>
        <w:br/>
        <w:t>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(ПК-1.у.1);</w:t>
        <w:br/>
        <w:t>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(ПК-2.у.1);</w:t>
        <w:br/>
        <w:t>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(ПК-4.у.1);</w:t>
        <w:br/>
        <w:t>использовать приемы диагностики личности по внешним признакам, характерологическим и поведенческим особенностям (ПК-16.у.1);</w:t>
        <w:br/>
        <w:t>грамотно использовать в деятельности профессиональную лексику в устной и письменной речи (ПК-19.у.1)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(УК-6.в.1);</w:t>
        <w:br/>
        <w:t>способностью осуществлять профессиональную деятельность в соответствии с антикоррупционным законодательством (УК-11.в.1);</w:t>
        <w:br/>
        <w:t>навыками использования категориально-понятийного аппарата юриспруденции в решении профессиональных задач (ОПК-4.в.1);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(ОПК-6.в.2);</w:t>
        <w:br/>
        <w:t>способностью применять средства предупреждения и профилактики правонарушений (ОПК-12.в.1);</w:t>
        <w:br/>
        <w:t>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(ПК-1.в.1);</w:t>
        <w:br/>
        <w:t>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(ПК-2.в.1);</w:t>
        <w:br/>
        <w:t>навыками правильной диагностики личности по внешним признакам, характерологическим и поведенческим особенностям (ПК-16.в.1)</w:t>
      </w:r>
    </w:p>
    <w:p>
      <w:r>
        <w:br w:type="page"/>
      </w:r>
    </w:p>
    <w:p>
      <w:pPr>
        <w:pStyle w:val="Heading1"/>
      </w:pPr>
      <w:r>
        <w:t>Б.1.О.29 Правоохранительные органы</w:t>
      </w:r>
    </w:p>
    <w:p>
      <w:r>
        <w:t>УК-1, УК-11, ОПК-1, ОПК-4, ОПК-6, ОПК-7, ПК-2, ПК-7</w:t>
      </w:r>
    </w:p>
    <w:p/>
    <w:p>
      <w:r>
        <w:rPr>
          <w:b/>
        </w:rPr>
        <w:t>Знать:</w:t>
      </w:r>
    </w:p>
    <w:p>
      <w:pPr>
        <w:jc w:val="both"/>
      </w:pPr>
      <w:r>
        <w:t>исторические традиции правоохранительных органов (федерального государственного органа, в интересах которого осуществляется подготовка) (ОПК-1.з.2);</w:t>
        <w:br/>
        <w:t>понятие и основные принципы законности, понятие правопорядка (ОПК-7.з.1);</w:t>
        <w:br/>
        <w:t>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(ОПК-7.з.2);</w:t>
        <w:br/>
        <w:t>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оперировать юридическими понятиями и категориям (ОПК-4.у.1);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разграничивать сферы деятельности и функции различных правоохранительных органов (ОПК-7.у.1);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(ОПК-7.у.2);</w:t>
        <w:br/>
        <w:t>проводить поиск, преследование, задержание и доставление преступников (правонарушителей) в сложной оперативной обстановке (ПК-7.у.1)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осуществлять профессиональную деятельность в соответствии с антикоррупционным законодательством (УК-11.в.1);</w:t>
        <w:br/>
        <w:t>способностью осознанно реализовывать гражданскую позицию в общественной и профессионально-служебной деятельности, осуществлять профессионально-служебную деятельность на основе ответственного отношения к выполнению профессионального долга, нести ответственность за результаты своей профессиональной деятельности (ОПК-1.в.1);</w:t>
        <w:br/>
        <w:t>терминологией и навыками ее применения (ОПК-1.в.2);</w:t>
        <w:br/>
        <w:t>юридической терминологией, навыками работы с нормативными правовыми актами (ОПК-4.в.5);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иметь опыт выполнения служебных обязанностей по обеспечению законности и правопорядка в конкретной сфере правоохранительной деятельности (ОПК-7.в.1);</w:t>
        <w:br/>
        <w:t>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</w:t>
      </w:r>
    </w:p>
    <w:p>
      <w:r>
        <w:br w:type="page"/>
      </w:r>
    </w:p>
    <w:p>
      <w:pPr>
        <w:pStyle w:val="Heading1"/>
      </w:pPr>
      <w:r>
        <w:t>Б.1.О.30 История органов внутренних дел</w:t>
      </w:r>
    </w:p>
    <w:p>
      <w:r>
        <w:t>ОПК-1, ОПК-4</w:t>
      </w:r>
    </w:p>
    <w:p/>
    <w:p>
      <w:r>
        <w:rPr>
          <w:b/>
        </w:rPr>
        <w:t>Знать:</w:t>
      </w:r>
    </w:p>
    <w:p>
      <w:pPr>
        <w:jc w:val="both"/>
      </w:pPr>
      <w:r>
        <w:t>исторические традиции правоохранительных органов (федерального государственного органа, в интересах которого осуществляется подготовка) (ОПК-1.з.2)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основные проблемы истории и современного развития Российского государства и его правоохранительных органов с патриотических позиций, аргументировано отстаивать свою гражданскую позицию (ОПК-1.у.1);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анализа норм права во времени, в пространстве и по кругу лиц (ОПК-4.в.3);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</w:t>
      </w:r>
    </w:p>
    <w:p>
      <w:r>
        <w:br w:type="page"/>
      </w:r>
    </w:p>
    <w:p>
      <w:pPr>
        <w:pStyle w:val="Heading1"/>
      </w:pPr>
      <w:r>
        <w:t>Б.1.О.31 Государственная служба в органах внутренних дел</w:t>
      </w:r>
    </w:p>
    <w:p>
      <w:r>
        <w:t>УК-1, УК-2, УК-11, ОПК-4, ОПК-5, ОПК-6, ОПК-7, ПК-2</w:t>
      </w:r>
    </w:p>
    <w:p/>
    <w:p>
      <w:r>
        <w:rPr>
          <w:b/>
        </w:rPr>
        <w:t>Знать:</w:t>
      </w:r>
    </w:p>
    <w:p>
      <w:pPr>
        <w:jc w:val="both"/>
      </w:pPr>
      <w:r>
        <w:t>основы проектной деятельности, методические и организационные основы проектирования решения задач профессиональной деятельности (УК-2.з.1);</w:t>
        <w:br/>
        <w:t>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понятие и основные принципы законности, понятие правопорядка (ОПК-7.з.1);</w:t>
        <w:br/>
        <w:t>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(ОПК-7.з.2);</w:t>
        <w:br/>
        <w:t>способы отстаивания своих прав, свобод и интересов в случае нарушения таковых (ПК-2.з.2)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(УК-2.у.2);</w:t>
        <w:br/>
        <w:t>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(УК-11.у.1);</w:t>
        <w:br/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разрабатывать правоприменительные акты, составлять и оформлять процессуальные и служебные документы (ОПК-5.у.1);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(ОПК-7.у.2);</w:t>
        <w:br/>
        <w:t>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осуществлять профессиональную деятельность в соответствии с антикоррупционным законодательством (УК-11.в.1);</w:t>
        <w:br/>
        <w:t>навыками использования категориально-понятийного аппарата юриспруденции в решении профессиональных задач (ОПК-4.в.1);</w:t>
        <w:br/>
        <w:t>способами и приёмами толкования норм права (ОПК-4.в.2);</w:t>
        <w:br/>
        <w:t>навыками анализа норм права во времени, в пространстве и по кругу лиц (ОПК-4.в.3);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(ОПК-4.в.5);</w:t>
        <w:br/>
        <w:t>иметь опыт разработки процессуальных и служебных документов в сфере своей профессионально-служебной деятельности (ОПК-5.в.1)</w:t>
      </w:r>
    </w:p>
    <w:p>
      <w:r>
        <w:br w:type="page"/>
      </w:r>
    </w:p>
    <w:p>
      <w:pPr>
        <w:pStyle w:val="Heading1"/>
      </w:pPr>
      <w:r>
        <w:t>Б.1.О.32 Тактико-специальная подготовка</w:t>
      </w:r>
    </w:p>
    <w:p>
      <w:r>
        <w:t>УК-1, УК-3, УК-7, УК-8, ОПК-5, ОПК-7, ПК-3, ПК-5, ПК-7, ПК-8, ПК-11</w:t>
      </w:r>
    </w:p>
    <w:p/>
    <w:p>
      <w:r>
        <w:rPr>
          <w:b/>
        </w:rPr>
        <w:t>Знать:</w:t>
      </w:r>
    </w:p>
    <w:p>
      <w:pPr>
        <w:jc w:val="both"/>
      </w:pPr>
      <w:r>
        <w:t>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(УК-3.з.1);</w:t>
        <w:br/>
        <w:t>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(УК-3.з.2);</w:t>
        <w:br/>
        <w:t>значимость, методику и технологии поддержания здорового образа жизни и необходимого уровня физической подготовленности с учетом специфики профессиональной деятельности (УК-7.з.1);</w:t>
        <w:br/>
        <w:t>угрозы и факторы опасного, вредоносного воздействия среды обитания, основные требования к обеспечению безопасных условий деятельности (в том числе профессиональной) (УК-8.з.1);</w:t>
        <w:br/>
        <w:t>меры, направленные на предотвращение чрезвычайных ситуаций и сохранение природной среды, правила поведения и осуществления неотложных действий при угрозе и возникновении чрезвычайных ситуаций природного и техногенного происхождения и военных конфликтов (УК-8.з.2);</w:t>
        <w:br/>
        <w:t>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(УК-8.з.3);</w:t>
        <w:br/>
        <w:t>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(ОПК-5.з.1);</w:t>
        <w:br/>
        <w:t>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(ОПК-7.з.2);</w:t>
        <w:br/>
        <w:t>порядок организации гражданской обороны в МВД России (ПК-3.з.1);</w:t>
        <w:br/>
        <w:t>виды и назначение нарядов полиции при чрезвычайных обстоятельствах (ПК-3.з.2);</w:t>
        <w:br/>
        <w:t>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(ПК-3.з.3);</w:t>
        <w:br/>
        <w:t>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(ПК-5.з.1);</w:t>
        <w:br/>
        <w:t>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(ПК-7.з.1);</w:t>
        <w:br/>
        <w:t>понятие и классификацию взрывоопасных предметов (ВОП) (ПК-8.з.1);</w:t>
        <w:br/>
        <w:t>порядок действий сотрудника полиции (наряда полиции) при обнаружении ВОП, при получении сообщения о возможном ВОП, на месте взрыва (ПК-8.з.2);</w:t>
        <w:br/>
        <w:t>меры безопасности при обнаружении взрывоопасного предмета (ПК-8.з.3);</w:t>
        <w:br/>
        <w:t>основы топографической подготовки сотрудника органов внутренних дел (ПК-11.з.1);</w:t>
        <w:br/>
        <w:t>способы ориентирования на местности по карте и без карты (ПК-11.з.2)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осуществлять мероприятия, направленные на предотвращение возникновения чрезвычайных ситуаций, соблюдать правила поведения и личной безопасности при угрозе и возникновении чрезвычайных ситуаций и военных конфликтов, осуществлять неотложные действия (УК-8.у.2);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(ОПК-7.у.2);</w:t>
        <w:br/>
        <w:t>составлять основные документы планирования специальной операции (ПК-3.у.1);</w:t>
        <w:br/>
        <w:t>пользоваться индивидуальными средствами защиты (ПК-3.у.2);</w:t>
        <w:br/>
        <w:t>пользоваться войсковым прибором химической разведки (ВПХР) (ПК-3.у.3);</w:t>
        <w:br/>
        <w:t>пользоваться дозиметрическим прибором (ДП-5В) (ПК-3.у.4);</w:t>
        <w:br/>
        <w:t>организовывать работу наряда полиции и функциональной группы при чрезвычайных обстоятельствах (ПК-3.у.5);</w:t>
        <w:br/>
        <w:t>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(ПК-5.у.1);</w:t>
        <w:br/>
        <w:t>проводить поиск, преследование, задержание и доставление преступников (правонарушителей) в сложной оперативной обстановке (ПК-7.у.1);</w:t>
        <w:br/>
        <w:t>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(ПК-7.у.2);</w:t>
        <w:br/>
        <w:t>организовать действия наряда полиции при обнаружении ВОП, при получении сообщения о возможном ВОП, на месте взрыва (ПК-8.у.1);</w:t>
        <w:br/>
        <w:t>составлять основные графические служебные документы (ПК-11.у.1);</w:t>
        <w:br/>
        <w:t>ориентироваться по карте и без карты (ПК-11.у.2);</w:t>
        <w:br/>
        <w:t>использовать современные средства навигации (ПК-11.у.3);</w:t>
        <w:br/>
        <w:t>давать целеуказания на местности и по карте (ПК-11.у.4)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(УК-3.в.1);</w:t>
        <w:br/>
        <w:t>должным уровнем физической подготовленности, гарантирующим социальную активность и профессиональную пригодность с учетом требований нормативных правовых актов Министерства внутренних дел Российской Федерации, регламентирующих физическую подготовку сотрудников органов внутренних дел (УК-7.в.1);</w:t>
        <w:br/>
        <w:t>способностью обеспечивать безопасные условия деятельности (в том числе профессиональной) (УК-8.в.1);</w:t>
        <w:br/>
        <w:t>навыками обеспечения личной безопасности при выполнении профессиональных задач (УК-8.в.2);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иметь опыт выполнения служебных обязанностей по обеспечению законности и правопорядка в конкретной сфере правоохранительной деятельности (ОПК-7.в.1);</w:t>
        <w:br/>
        <w:t>навыком управления нарядом и функциональной группой (ПК-3.в.1);</w:t>
        <w:br/>
        <w:t>навыком пользования фильтрующим противогазом (ПК-3.в.2);</w:t>
        <w:br/>
        <w:t>навыком пользования костюмом защитным (Л-1) (ПК-3.в.3);</w:t>
        <w:br/>
        <w:t>навыком пользования общевойсковым защитным костюмом (ОЗК) (ПК-3.в.4);</w:t>
        <w:br/>
        <w:t>навыком пользования прибором химической разведки (ВПХР) (ПК-3.в.5);</w:t>
        <w:br/>
        <w:t>навыком пользования дозиметрическим прибором (ДП (ПК-3.в.6);</w:t>
        <w:br/>
        <w:t>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(ПК-5.в.1);</w:t>
        <w:br/>
        <w:t>приёмами безопасного и эффективного задержания преступников (правонарушителей) с применением физической силы, специальных средств и огнестрельного оружия (ПК-7.в.1);</w:t>
        <w:br/>
        <w:t>тактическими приёмами и способами применения огнестрельного оружия, физической силы и специальных средств лично и в составе подразделения (группы) (ПК-7.в.2);</w:t>
        <w:br/>
        <w:t>навыком действий сотрудника полиции при обнаружении ВОП (ПК-8.в.1);</w:t>
        <w:br/>
        <w:t>первичным навыком составления схем и ориентирования на местности (ПК-11.в.1);</w:t>
        <w:br/>
        <w:t>навыками определения расстояний по карте и на местности (ПК-11.в.2);</w:t>
        <w:br/>
        <w:t>навыками подачи целеуказания по карте и на местности (ПК-11.в.3)</w:t>
      </w:r>
    </w:p>
    <w:p>
      <w:r>
        <w:br w:type="page"/>
      </w:r>
    </w:p>
    <w:p>
      <w:pPr>
        <w:pStyle w:val="Heading1"/>
      </w:pPr>
      <w:r>
        <w:t>Б.1.О.33 Огневая подготовка</w:t>
      </w:r>
    </w:p>
    <w:p>
      <w:r>
        <w:t>ОПК-5, ПК-10</w:t>
      </w:r>
    </w:p>
    <w:p/>
    <w:p>
      <w:r>
        <w:rPr>
          <w:b/>
        </w:rPr>
        <w:t>Знать:</w:t>
      </w:r>
    </w:p>
    <w:p>
      <w:pPr>
        <w:jc w:val="both"/>
      </w:pPr>
      <w:r>
        <w:t>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(ОПК-5.з.1);</w:t>
        <w:br/>
        <w:t>меры безопасности при обращении с огнестрельным оружием и боеприпасами (ПК-10.з.1);</w:t>
        <w:br/>
        <w:t>назначение, боевые свойства, устройство, правила обращения, ухода и сбережения пистолета Макарова, различных модификаций автомата Калашникова (ПК-10.з.2)</w:t>
      </w:r>
    </w:p>
    <w:p/>
    <w:p>
      <w:r>
        <w:rPr>
          <w:b/>
        </w:rPr>
        <w:t>Уметь:</w:t>
      </w:r>
    </w:p>
    <w:p>
      <w:pPr>
        <w:jc w:val="both"/>
      </w:pPr>
      <w:r>
        <w:t>разрабатывать правоприменительные акты, составлять и оформлять процессуальные и служебные документы (ОПК-5.у.1);</w:t>
        <w:br/>
        <w:t>осматривать оружие и боеприпасы (ПК-10.у.1);</w:t>
        <w:br/>
        <w:t>осуществлять чистку и смазку огнестрельного оружия (ПК-10.у.2)</w:t>
      </w:r>
    </w:p>
    <w:p/>
    <w:p>
      <w:r>
        <w:rPr>
          <w:b/>
        </w:rPr>
        <w:t>Владеть:</w:t>
      </w:r>
    </w:p>
    <w:p>
      <w:pPr>
        <w:jc w:val="both"/>
      </w:pPr>
      <w:r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неполной разборки и сборки после нее пистолета Макарова, автоматов Калашникова АК-74 и АКС-74У (ПК-10.в.1)</w:t>
      </w:r>
    </w:p>
    <w:p>
      <w:r>
        <w:br w:type="page"/>
      </w:r>
    </w:p>
    <w:p>
      <w:pPr>
        <w:pStyle w:val="Heading1"/>
      </w:pPr>
      <w:r>
        <w:t>Б.1.О.34 Личная безопасность сотрудников органов внутренних дел</w:t>
      </w:r>
    </w:p>
    <w:p>
      <w:r>
        <w:t>УК-1, УК-3, УК-8, УК-11, ОПК-7, ОПК-10, ОПК-11, ПК-3, ПК-5, ПК-6, ПК-7, ПК-8, ПК-16, ПК-17, ПК-18</w:t>
      </w:r>
    </w:p>
    <w:p/>
    <w:p>
      <w:r>
        <w:rPr>
          <w:b/>
        </w:rPr>
        <w:t>Знать:</w:t>
      </w:r>
    </w:p>
    <w:p>
      <w:pPr>
        <w:jc w:val="both"/>
      </w:pPr>
      <w:r>
        <w:t>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(УК-3.з.1);</w:t>
        <w:br/>
        <w:t>угрозы и факторы опасного, вредоносного воздействия среды обитания, основные требования к обеспечению безопасных условий деятельности (в том числе профессиональной) (УК-8.з.1);</w:t>
        <w:br/>
        <w:t>меры, направленные на предотвращение чрезвычайных ситуаций и сохранение природной среды, правила поведения и осуществления неотложных действий при угрозе и возникновении чрезвычайных ситуаций природного и техногенного происхождения и военных конфликтов (УК-8.з.2);</w:t>
        <w:br/>
        <w:t>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(УК-8.з.3);</w:t>
        <w:br/>
        <w:t>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(УК-11.з.1);</w:t>
        <w:br/>
        <w:t>понятие и основные принципы законности, понятие правопорядка (ОПК-7.з.1);</w:t>
        <w:br/>
        <w:t>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(ОПК-7.з.2);</w:t>
        <w:br/>
        <w:t>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(ОПК-10.з.1);</w:t>
        <w:br/>
        <w:t>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(ОПК-11.з.1);</w:t>
        <w:br/>
        <w:t>порядок организации гражданской обороны в МВД России (ПК-3.з.1);</w:t>
        <w:br/>
        <w:t>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(ПК-3.з.3);</w:t>
        <w:br/>
        <w:t>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(ПК-5.з.1);</w:t>
        <w:br/>
        <w:t>требования правовых норм по применению специальной техники, средств видеонаблюдения и средств связи (ПК-6.з.1);</w:t>
        <w:br/>
        <w:t>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(ПК-7.з.1);</w:t>
        <w:br/>
        <w:t>понятие и классификацию взрывоопасных предметов (ВОП) (ПК-8.з.1);</w:t>
        <w:br/>
        <w:t>порядок действий сотрудника полиции (наряда полиции) при обнаружении ВОП, при получении сообщения о возможном ВОП, на месте взрыва (ПК-8.з.2);</w:t>
        <w:br/>
        <w:t>меры безопасности при обнаружении взрывоопасного предмета (ПК-8.з.3);</w:t>
        <w:br/>
        <w:t>приемы диагностики личности по внешним признакам (ПК-16.з.1);</w:t>
        <w:br/>
        <w:t>основы профессиональной коммуникации (ПК-17.з.1);</w:t>
        <w:br/>
        <w:t>приемы установления и поддержания психологического контакта (ПК-17.з.2);</w:t>
        <w:br/>
        <w:t>способы предотвращения и позитивного разрешения конфликтов (ПК-17.з.3);</w:t>
        <w:br/>
        <w:t>методику ведения переговоров; приемы психологического воздействия (ПК-17.з.4);</w:t>
        <w:br/>
        <w:t>приемы психологической саморегуляции (ПК-18.з.1);</w:t>
        <w:br/>
        <w:t>меры профилактики негативных последствий профессионального стресса (ПК-18.з.2)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конструктивно выстраивать взаимоотношения в коллективе в процессе решения задач профессиональной деятельности (УК-3.у.1);</w:t>
        <w:br/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осуществлять собственную деятельность с соблюдением правил личной безопасности, в том числе техники безопасности на рабочем месте (УК-8.у.1);</w:t>
        <w:br/>
        <w:t>осуществлять мероприятия, направленные на предотвращение возникновения чрезвычайных ситуаций, соблюдать правила поведения и личной безопасности при угрозе и возникновении чрезвычайных ситуаций и военных конфликтов, осуществлять неотложные действия (УК-8.у.2);</w:t>
        <w:br/>
        <w:t>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(ОПК-7.у.2);</w:t>
        <w:br/>
        <w:t>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(ОПК-10.у.1);</w:t>
        <w:br/>
        <w:t>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(ОПК-11.у.1);</w:t>
        <w:br/>
        <w:t>пользоваться индивидуальными средствами защиты (ПК-3.у.2);</w:t>
        <w:br/>
        <w:t>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(ПК-5.у.1);</w:t>
        <w:br/>
        <w:t>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(ПК-6.у.1);</w:t>
        <w:br/>
        <w:t>проводить поиск, преследование, задержание и доставление преступников (правонарушителей) в сложной оперативной обстановке (ПК-7.у.1);</w:t>
        <w:br/>
        <w:t>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(ПК-7.у.2);</w:t>
        <w:br/>
        <w:t>организовать действия наряда полиции при обнаружении ВОП, при получении сообщения о возможном ВОП, на месте взрыва (ПК-8.у.1);</w:t>
        <w:br/>
        <w:t>использовать приемы диагностики личности по внешним признакам, характерологическим и поведенческим особенностям (ПК-16.у.1);</w:t>
        <w:br/>
        <w:t>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(ПК-17.у.1);</w:t>
        <w:br/>
        <w:t>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(УК-3.в.1);</w:t>
        <w:br/>
        <w:t>способностью обеспечивать безопасные условия деятельности (в том числе профессиональной) (УК-8.в.1);</w:t>
        <w:br/>
        <w:t>навыками обеспечения личной безопасности при выполнении профессиональных задач (УК-8.в.2);</w:t>
        <w:br/>
        <w:t>способностью осуществлять профессиональную деятельность в соответствии с антикоррупционным законодательством (УК-11.в.1);</w:t>
        <w:br/>
        <w:t>иметь опыт выполнения служебных обязанностей по обеспечению законности и правопорядка в конкретной сфере правоохранительной деятельности (ОПК-7.в.1);</w:t>
        <w:br/>
        <w:t>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(ОПК-10.в.1);</w:t>
        <w:br/>
        <w:t>способностью использовать психологические методы, средства и приемы для оптимизации профессионально-служебной деятельности (ОПК-11.в.1);</w:t>
        <w:br/>
        <w:t>навыком пользования фильтрующим противогазом (ПК-3.в.2);</w:t>
        <w:br/>
        <w:t>навыком пользования костюмом защитным (Л-1) (ПК-3.в.3);</w:t>
        <w:br/>
        <w:t>навыком пользования общевойсковым защитным костюмом (ОЗК) (ПК-3.в.4);</w:t>
        <w:br/>
        <w:t>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(ПК-5.в.1);</w:t>
        <w:br/>
        <w:t>приёмами безопасного и эффективного задержания преступников (правонарушителей) с применением физической силы, специальных средств и огнестрельного оружия (ПК-7.в.1);</w:t>
        <w:br/>
        <w:t>тактическими приёмами и способами применения огнестрельного оружия, физической силы и специальных средств лично и в составе подразделения (группы) (ПК-7.в.2);</w:t>
        <w:br/>
        <w:t>навыком действий сотрудника полиции при обнаружении ВОП (ПК-8.в.1);</w:t>
        <w:br/>
        <w:t>навыками правильной диагностики личности по внешним признакам, характерологическим и поведенческим особенностям (ПК-16.в.1);</w:t>
        <w:br/>
        <w:t>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(ПК-17.в.1);</w:t>
        <w:br/>
        <w:t>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</w:p>
    <w:p>
      <w:r>
        <w:br w:type="page"/>
      </w:r>
    </w:p>
    <w:p>
      <w:pPr>
        <w:pStyle w:val="Heading1"/>
      </w:pPr>
      <w:r>
        <w:t>Б.1.О.35 Первая помощь</w:t>
      </w:r>
    </w:p>
    <w:p>
      <w:r>
        <w:t>УК-1, УК-3, УК-6, УК-8, ОПК-10, ПК-12</w:t>
      </w:r>
    </w:p>
    <w:p/>
    <w:p>
      <w:r>
        <w:rPr>
          <w:b/>
        </w:rPr>
        <w:t>Знать:</w:t>
      </w:r>
    </w:p>
    <w:p>
      <w:pPr>
        <w:jc w:val="both"/>
      </w:pPr>
      <w:r>
        <w:t>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(ОПК-10.з.1);</w:t>
        <w:br/>
        <w:t>природу и клинические проявления различных видов травм и возможностей ликвидации их последствий (ПК-12.з.1)</w:t>
      </w:r>
    </w:p>
    <w:p/>
    <w:p>
      <w:r>
        <w:rPr>
          <w:b/>
        </w:rPr>
        <w:t>Уметь:</w:t>
      </w:r>
    </w:p>
    <w:p>
      <w:pPr>
        <w:jc w:val="both"/>
      </w:pPr>
      <w:r>
        <w:t>конструктивно выстраивать взаимоотношения в коллективе в процессе решения задач профессиональной деятельности (УК-3.у.1);</w:t>
        <w:br/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(ОПК-10.у.1);</w:t>
        <w:br/>
        <w:t>оказывать первую помощь и самопомощь, принимать меры по эвакуации пострадавших и их транспортировке (ПК-12.у.1)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(УК-6.в.1);</w:t>
        <w:br/>
        <w:t>способностью обеспечивать безопасные условия деятельности (в том числе профессиональной) (УК-8.в.1);</w:t>
        <w:br/>
        <w:t>навыками обеспечения личной безопасности при выполнении профессиональных задач (УК-8.в.2);</w:t>
        <w:br/>
        <w:t>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(ОПК-10.в.1);</w:t>
        <w:br/>
        <w:t>навыками проведения искусственного дыхания, непрямого массажа сердца (ПК-12.в.1);</w:t>
        <w:br/>
        <w:t>навыками остановки кровотечения, наложения шин и жгутов (ПК-12.в.2);</w:t>
        <w:br/>
        <w:t>навыками оказания первой помощи при ранениях, контузиях, ожогах, обморожениях, отравлениях (ПК-12.в.3);</w:t>
        <w:br/>
        <w:t>навыками транспортирования пострадавших (ПК-12.в.4)</w:t>
      </w:r>
    </w:p>
    <w:p>
      <w:r>
        <w:br w:type="page"/>
      </w:r>
    </w:p>
    <w:p>
      <w:pPr>
        <w:pStyle w:val="Heading1"/>
      </w:pPr>
      <w:r>
        <w:t>Б.1.О.36 Специальная техника органов внутренних дел</w:t>
      </w:r>
    </w:p>
    <w:p>
      <w:r>
        <w:t>ОПК-4, ОПК-5, ПК-4, ПК-5, ПК-6, ПК-14, ПК-21, ПК-32</w:t>
      </w:r>
    </w:p>
    <w:p/>
    <w:p>
      <w:r>
        <w:rPr>
          <w:b/>
        </w:rPr>
        <w:t>Знать:</w:t>
      </w:r>
    </w:p>
    <w:p>
      <w:pPr>
        <w:jc w:val="both"/>
      </w:pPr>
      <w:r>
        <w:t>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(ОПК-4.з.1);</w:t>
        <w:br/>
        <w:t>порядок составления и оформления процессуальных документов (ОПК-5.з.2);</w:t>
        <w:br/>
        <w:t>порядок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(ПК-4.з.1);</w:t>
        <w:br/>
        <w:t>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(ПК-5.з.1);</w:t>
        <w:br/>
        <w:t>требования правовых норм по применению специальной техники, средств видеонаблюдения и средств связи (ПК-6.з.1);</w:t>
        <w:br/>
        <w:t>понятие государственной тайны, ее сущность и правовое регулирование (ПК-14.з.1);</w:t>
        <w:br/>
        <w:t>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(ПК-21.з.1);</w:t>
        <w:br/>
        <w:t>требования правовых норм по контролю за дорожным движением (ПК-32.з.1)</w:t>
      </w:r>
    </w:p>
    <w:p/>
    <w:p>
      <w:r>
        <w:rPr>
          <w:b/>
        </w:rPr>
        <w:t>Уметь:</w:t>
      </w:r>
    </w:p>
    <w:p>
      <w:pPr>
        <w:jc w:val="both"/>
      </w:pPr>
      <w:r>
        <w:t>оперировать юридическими понятиями и категориям (ОПК-4.у.1);</w:t>
        <w:br/>
        <w:t>разрабатывать правоприменительные акты, составлять и оформлять процессуальные и служебные документы (ОПК-5.у.1);</w:t>
        <w:br/>
        <w:t>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(ПК-5.у.1);</w:t>
        <w:br/>
        <w:t>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(ПК-6.у.1);</w:t>
        <w:br/>
        <w:t>определять методы и средства защиты служебной информации и документов в зависимости от режима ее использования (ПК-14.у.1);</w:t>
        <w:br/>
        <w:t>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(ПК-21.у.1);</w:t>
        <w:br/>
        <w:t>правильно квалифицировать факты нарушений законодательства в области дорожного движения и обстоятельства правонарушения с использованием работающих в автоматическом режиме специальных технических средств, имеющих функции фото- и киносъемки, видеозаписи, или средств фото- и киносъемки, видеозаписи (ПК-32.у.1)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способами и приёмами толкования норм права (ОПК-4.в.2);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(ПК-5.в.1);</w:t>
        <w:br/>
        <w:t>навыками процессуального оформления материалов дел об административных правонарушениях (ПК-6.в.1);</w:t>
        <w:br/>
        <w:t>навыками применения методов и средств защиты служебной информации и документов, образующихся в ходе профессиональной деятельности (ПК-14.в.1);</w:t>
        <w:br/>
        <w:t>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(ПК-21.в.1);</w:t>
        <w:br/>
        <w:t>навыками процессуального оформления материалов дел об административных правонарушениях (ПК-32.в.1)</w:t>
      </w:r>
    </w:p>
    <w:p>
      <w:r>
        <w:br w:type="page"/>
      </w:r>
    </w:p>
    <w:p>
      <w:pPr>
        <w:pStyle w:val="Heading1"/>
      </w:pPr>
      <w:r>
        <w:t>Б.1.О.37 Делопроизводство и режим секретности в органах внутренних дел</w:t>
      </w:r>
    </w:p>
    <w:p>
      <w:r>
        <w:t>ОПК-3, ОПК-4, ОПК-5, ОПК-13, ПК-14</w:t>
      </w:r>
    </w:p>
    <w:p/>
    <w:p>
      <w:r>
        <w:rPr>
          <w:b/>
        </w:rPr>
        <w:t>Знать:</w:t>
      </w:r>
    </w:p>
    <w:p>
      <w:pPr>
        <w:jc w:val="both"/>
      </w:pPr>
      <w:r>
        <w:t>правила юридической техники (ОПК-3.з.2);</w:t>
        <w:br/>
        <w:t>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(ОПК-5.з.1);</w:t>
        <w:br/>
        <w:t>понятие государственной тайны, ее сущность и правовое регулирование (ПК-14.з.1);</w:t>
        <w:br/>
        <w:t>методы и средства обеспечения информационной безопасности в профессиональной деятельности (ПК-14.з.2)</w:t>
      </w:r>
    </w:p>
    <w:p/>
    <w:p>
      <w:r>
        <w:rPr>
          <w:b/>
        </w:rPr>
        <w:t>Уметь:</w:t>
      </w:r>
    </w:p>
    <w:p>
      <w:pPr>
        <w:jc w:val="both"/>
      </w:pPr>
      <w:r>
        <w:t>разрабатывать проекты нормативных правовых актов и нормативных документов в сфере своей профессиональной деятельности в соответствии с основными правилами и требованиями юридической техники (ОПК-3.у.2);</w:t>
        <w:br/>
        <w:t>оперировать юридическими понятиями и категориям (ОПК-4.у.1);</w:t>
        <w:br/>
        <w:t>разрабатывать правоприменительные акты, составлять и оформлять процессуальные и служебные документы (ОПК-5.у.1);</w:t>
        <w:br/>
        <w:t>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(ОПК-13.у.1);</w:t>
        <w:br/>
        <w:t>определять методы и средства защиты служебной информации и документов в зависимости от режима ее использования (ПК-14.у.1);</w:t>
        <w:br/>
        <w:t>использовать методы и средства обеспечения информационной безопасности с целью предотвращения несанкционированного доступа, злоумышленной модификации или утраты служебной информации (ПК-14.у.2)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проектировать правовые нормы для различных уровней нормотворчества в сфере своей профессиональной деятельности в пределах своих должностных полномочий (ОПК-3.в.1);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работы с ведомственными информационными ресурсами и информационно-поисковыми системами (ОПК-13.в.1);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(ОПК-13.в.2);</w:t>
        <w:br/>
        <w:t>навыками применения методов и средств защиты служебной информации и документов, образующихся в ходе профессиональной деятельности (ПК-14.в.1);</w:t>
        <w:br/>
        <w:t>навыками обеспечения информационной безопасности в профессиональной деятельности (ПК-14.в.2)</w:t>
      </w:r>
    </w:p>
    <w:p>
      <w:r>
        <w:br w:type="page"/>
      </w:r>
    </w:p>
    <w:p>
      <w:pPr>
        <w:pStyle w:val="Heading1"/>
      </w:pPr>
      <w:r>
        <w:t>Б.1.О.38 Основы профессиональной деятельности</w:t>
      </w:r>
    </w:p>
    <w:p>
      <w:r>
        <w:t>УК-1, УК-2, УК-3, УК-4, УК-5, УК-6, УК-8, УК-9, УК-11, ОПК-2, ОПК-5, ОПК-6, ОПК-7, ОПК-8, ОПК-11, ОПК-12, ОПК-13, ПК-5, ПК-6, ПК-15, ПК-16, ПК-17, ПК-18, ПК-20, ПК-22, ПК-23, ПК-24, ПК-25, ПК-26</w:t>
      </w:r>
    </w:p>
    <w:p/>
    <w:p>
      <w:r>
        <w:rPr>
          <w:b/>
        </w:rPr>
        <w:t>Знать:</w:t>
      </w:r>
    </w:p>
    <w:p>
      <w:pPr>
        <w:jc w:val="both"/>
      </w:pPr>
      <w:r>
        <w:t>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(УК-3.з.2);</w:t>
        <w:br/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юридическую лексику (УК-4.з.2);</w:t>
        <w:br/>
        <w:t>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(УК-6.з.1);</w:t>
        <w:br/>
        <w:t>меры, направленные на предотвращение чрезвычайных ситуаций и сохранение природной среды, правила поведения и осуществления неотложных действий при угрозе и возникновении чрезвычайных ситуаций природного и техногенного происхождения и военных конфликтов (УК-8.з.2);</w:t>
        <w:br/>
        <w:t>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(УК-8.з.3);</w:t>
        <w:br/>
        <w:t>этические нормы и психологические особенности взаимодействия с лицами с ограниченными возможностями здоровья (УК-9.з.1);</w:t>
        <w:br/>
        <w:t>лексический минимум по русскому жестовому языку в объеме, необходимом для решения задач профессиональной деятельности (УК-9.з.2);</w:t>
        <w:br/>
        <w:t>методику квалификации и разграничения различных видов правонарушений (ОПК-6.з.4);</w:t>
        <w:br/>
        <w:t>понятие, признаки и виды правонарушений, понятие и виды юридической ответственности (ОПК-8.з.1);</w:t>
        <w:br/>
        <w:t>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(ОПК-11.з.1);</w:t>
        <w:br/>
        <w:t>возможности использования информационно-телекоммуникационных технологий в профессиональной деятельности (ОПК-13.з.2);</w:t>
        <w:br/>
        <w:t>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(ПК-5.з.1);</w:t>
        <w:br/>
        <w:t>требования правовых норм по применению специальной техники, средств видеонаблюдения и средств связи (ПК-6.з.1);</w:t>
        <w:br/>
        <w:t>приемы диагностики личности по внешним признакам (ПК-16.з.1);</w:t>
        <w:br/>
        <w:t>способы предотвращения и позитивного разрешения конфликтов (ПК-17.з.3);</w:t>
        <w:br/>
        <w:t>приемы психологической саморегуляции (ПК-18.з.1);</w:t>
        <w:br/>
        <w:t>меры профилактики негативных последствий профессионального стресса (ПК-18.з.2);</w:t>
        <w:br/>
        <w:t>порядок и тактику применения мер обеспечения производства по делам об административных правонарушениях в области дорожного движения (ПК-23.з.1);</w:t>
        <w:br/>
        <w:t>порядок рассмотрения и принятия решения по обращениям граждан при производстве по делу об административном правонарушении (ПК-25.з.1);</w:t>
        <w:br/>
        <w:t>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(УК-2.у.2);</w:t>
        <w:br/>
        <w:t>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(УК-2.у.4);</w:t>
        <w:br/>
        <w:t>конструктивно выстраивать взаимоотношения в коллективе в процессе решения задач профессиональной деятельности (УК-3.у.1);</w:t>
        <w:br/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(УК-4.у.1);</w:t>
        <w:br/>
        <w:t>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(УК-4.у.2);</w:t>
        <w:br/>
        <w:t>составлять тексты деловых бумаг и служебных документов в соответствии с нормами русского языка и установленными правилами (УК-4.у.3);</w:t>
        <w:br/>
        <w:t>учитывать и толерантно воспринимать социокультурные, этнические и конфессиональные особенности субъектов профессионального взаимодействия (УК-5.у.1);</w:t>
        <w:br/>
        <w:t>осуществлять коммуникацию с лицами с ограниченными возможностями здоровья в типичных ситуациях профессиональной деятельности, вести диалог с использованием русского жестового языка (при необходимости) (УК-9.у.1);</w:t>
        <w:br/>
        <w:t>формировать ценностно-мотивационную ориентацию на основе гуманистического мировоззрения, духовных ценностей, морально-этического идеала поведения специалиста (ОПК-2.у.2);</w:t>
        <w:br/>
        <w:t>разрабатывать правоприменительные акты, составлять и оформлять процессуальные и служебные документы (ОПК-5.у.1);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(ОПК-7.у.2);</w:t>
        <w:br/>
        <w:t>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(ОПК-11.у.1);</w:t>
        <w:br/>
        <w:t>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(ОПК-12.у.1);</w:t>
        <w:br/>
        <w:t>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(ОПК-13.у.3);</w:t>
        <w:br/>
        <w:t>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(ПК-6.у.1);</w:t>
        <w:br/>
        <w:t>использовать приемы диагностики личности по внешним признакам, характерологическим и поведенческим особенностям (ПК-16.у.1);</w:t>
        <w:br/>
        <w:t>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(ПК-17.у.1);</w:t>
        <w:br/>
        <w:t>осуществлять производство по делам об административных правонарушениях и иных видах производств в области дорожного движения (ПК-20.у.1);</w:t>
        <w:br/>
        <w:t>осуществлять процессуальные действия по обнаружению, сохранению, изъятию следов административного правонарушения и их документированию (ПК-22.у.1);</w:t>
        <w:br/>
        <w:t>применять меры обеспечения производства по делам об административных правонарушениях в области дорожного движения (ПК-23.у.1);</w:t>
        <w:br/>
        <w:t>квалифицировать состав административного правонарушения в сфере безопасности дорожного движения (ПК-24.у.1);</w:t>
        <w:br/>
        <w:t>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реализовывать основы управления проектами в сфере профессиональной деятельности (УК-2.в.1);</w:t>
        <w:br/>
        <w:t>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(УК-3.в.1);</w:t>
        <w:br/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способностью обеспечивать безопасные условия деятельности (в том числе профессиональной) (УК-8.в.1);</w:t>
        <w:br/>
        <w:t>навыками обеспечения личной безопасности при выполнении профессиональных задач (УК-8.в.2);</w:t>
        <w:br/>
        <w:t>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(УК-9.в.1);</w:t>
        <w:br/>
        <w:t>способностью осуществлять профессиональную деятельность в соответствии с антикоррупционным законодательством (УК-11.в.1);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иметь опыт выполнения служебных обязанностей по обеспечению законности и правопорядка в конкретной сфере правоохранительной деятельности (ОПК-7.в.1);</w:t>
        <w:br/>
        <w:t>навыками участия в выявлении и пресечении преступлений и иных правонарушений (ОПК-8.в.1);</w:t>
        <w:br/>
        <w:t>способностью использовать психологические методы, средства и приемы для оптимизации профессионально-служебной деятельности (ОПК-11.в.1);</w:t>
        <w:br/>
        <w:t>способностью применять средства предупреждения и профилактики правонарушений (ОПК-12.в.1);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(ОПК-13.в.2);</w:t>
        <w:br/>
        <w:t>навыками составления процессуальных и служебных документов, их использования с соблюдением требований информационной безопасности (ОПК-13.в.3);</w:t>
        <w:br/>
        <w:t>навыками процессуального оформления материалов дел об административных правонарушениях (ПК-6.в.1);</w:t>
        <w:br/>
        <w:t>способностью использовать знания служебного этикета и приемы общения для оптимизации профессионально-служебной деятельности (ПК-15.в.1);</w:t>
        <w:br/>
        <w:t>навыками правильной диагностики личности по внешним признакам, характерологическим и поведенческим особенностям (ПК-16.в.1);</w:t>
        <w:br/>
        <w:t>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(ПК-17.в.1);</w:t>
        <w:br/>
        <w:t>навыками правильного применения приемов психологической саморегуляции, мер профилактики негативных последствия профессионального стресса (ПК-18.в.1);</w:t>
        <w:br/>
        <w:t>навыками организации производства по делам об административных правонарушениях в области дорожного движения (ПК-20.в.1);</w:t>
        <w:br/>
        <w:t>навыками применения мер обеспечения производства по делам об административных правонарушениях в области дорожного движения (ПК-23.в.1);</w:t>
        <w:br/>
        <w:t>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</w:t>
      </w:r>
    </w:p>
    <w:p>
      <w:r>
        <w:br w:type="page"/>
      </w:r>
    </w:p>
    <w:p>
      <w:pPr>
        <w:pStyle w:val="Heading1"/>
      </w:pPr>
      <w:r>
        <w:t>Б.1.О.39 Физическая подготовка</w:t>
      </w:r>
    </w:p>
    <w:p>
      <w:r>
        <w:t>УК-7, ОПК-10, ПК-5, ПК-7, ПК-9</w:t>
      </w:r>
    </w:p>
    <w:p/>
    <w:p>
      <w:r>
        <w:rPr>
          <w:b/>
        </w:rPr>
        <w:t>Знать:</w:t>
      </w:r>
    </w:p>
    <w:p>
      <w:pPr>
        <w:jc w:val="both"/>
      </w:pPr>
      <w:r>
        <w:t>значимость, методику и технологии поддержания здорового образа жизни и необходимого уровня физической подготовленности с учетом специфики профессиональной деятельности (УК-7.з.1);</w:t>
        <w:br/>
        <w:t>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(ОПК-10.з.1);</w:t>
        <w:br/>
        <w:t>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(ПК-5.з.1);</w:t>
        <w:br/>
        <w:t>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(ПК-7.з.1);</w:t>
        <w:br/>
        <w:t>основы организации жизнедеятельности в соответствии с нормами здорового образа жизни, средства и методы развития профессионально важных физических качеств и формирования двигательных умений и навыков, основы самостоятельной физической подготовки сотрудников органов внутренних дел (ПК-9.з.1)</w:t>
      </w:r>
    </w:p>
    <w:p/>
    <w:p>
      <w:r>
        <w:rPr>
          <w:b/>
        </w:rPr>
        <w:t>Уметь:</w:t>
      </w:r>
    </w:p>
    <w:p>
      <w:pPr>
        <w:jc w:val="both"/>
      </w:pPr>
      <w:r>
        <w:t>организовывать свою жизнедеятельность в соответствии с нормами здорового образа жизни, поддерживать должный уровень физической подготовленности в целях обеспечения социальной активности и полноценной профессиональной деятельности с учетом ее специфики (УК-7.у.1);</w:t>
        <w:br/>
        <w:t>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(ОПК-10.у.1);</w:t>
        <w:br/>
        <w:t>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(ПК-5.у.1);</w:t>
        <w:br/>
        <w:t>проводить поиск, преследование, задержание и доставление преступников (правонарушителей) в сложной оперативной обстановке (ПК-7.у.1);</w:t>
        <w:br/>
        <w:t>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(ПК-7.у.2);</w:t>
        <w:br/>
        <w:t>организовать свою жизнедеятельность в соответствии с нормами здорового образа жизни, поддерживать должный уровень физической подготовленности для осуществления профессиональной деятельности с учетом ее специфики (ПК-9.у.1)</w:t>
      </w:r>
    </w:p>
    <w:p/>
    <w:p>
      <w:r>
        <w:rPr>
          <w:b/>
        </w:rPr>
        <w:t>Владеть:</w:t>
      </w:r>
    </w:p>
    <w:p>
      <w:pPr>
        <w:jc w:val="both"/>
      </w:pPr>
      <w:r>
        <w:t>должным уровнем физической подготовленности, гарантирующим социальную активность и профессиональную пригодность с учетом требований нормативных правовых актов Министерства внутренних дел Российской Федерации, регламентирующих физическую подготовку сотрудников органов внутренних дел (УК-7.в.1);</w:t>
        <w:br/>
        <w:t>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(ОПК-10.в.1);</w:t>
        <w:br/>
        <w:t>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(ПК-5.в.1);</w:t>
        <w:br/>
        <w:t>приёмами безопасного и эффективного задержания преступников (правонарушителей) с применением физической силы, специальных средств и огнестрельного оружия (ПК-7.в.1);</w:t>
        <w:br/>
        <w:t>тактическими приёмами и способами применения огнестрельного оружия, физической силы и специальных средств лично и в составе подразделения (группы) (ПК-7.в.2);</w:t>
        <w:br/>
        <w:t>навыками по самостоятельному развитию и поддержанию на должном уровне социально и профессионально значимых физических кондиций (ПК-9.в.1)</w:t>
      </w:r>
    </w:p>
    <w:p>
      <w:r>
        <w:br w:type="page"/>
      </w:r>
    </w:p>
    <w:p>
      <w:pPr>
        <w:pStyle w:val="Heading1"/>
      </w:pPr>
      <w:r>
        <w:t>Б.1.О.40.01 Административная деятельность полиции</w:t>
      </w:r>
    </w:p>
    <w:p>
      <w:r>
        <w:t>УК-1, УК-2, УК-3, УК-4, УК-8, ОПК-1, ОПК-4, ОПК-5, ОПК-6, ОПК-7, ОПК-8, ОПК-10, ОПК-12, ПК-1, ПК-2, ПК-3, ПК-4, ПК-5, ПК-6, ПК-7, ПК-20, ПК-22, ПК-23, ПК-24, ПК-25, ПК-26, ПК-27, ПК-28, ПК-30</w:t>
      </w:r>
    </w:p>
    <w:p/>
    <w:p>
      <w:r>
        <w:rPr>
          <w:b/>
        </w:rPr>
        <w:t>Знать:</w:t>
      </w:r>
    </w:p>
    <w:p>
      <w:pPr>
        <w:jc w:val="both"/>
      </w:pPr>
      <w:r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юридическую лексику (УК-4.з.2);</w:t>
        <w:br/>
        <w:t>меры, направленные на предотвращение чрезвычайных ситуаций и сохранение природной среды, правила поведения и осуществления неотложных действий при угрозе и возникновении чрезвычайных ситуаций природного и техногенного происхождения и военных конфликтов (УК-8.з.2);</w:t>
        <w:br/>
        <w:t>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(УК-8.з.3);</w:t>
        <w:br/>
        <w:t>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(ОПК-5.з.1);</w:t>
        <w:br/>
        <w:t>порядок составления и оформления процессуальных документов (ОПК-5.з.2);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общие принципы права; общепризнанные принципы и нормы международного права (ОПК-6.з.2);</w:t>
        <w:br/>
        <w:t>стадии применения права, понятие, формы и способы реализации норм права, механизм правового регулирования (ОПК-6.з.3);</w:t>
        <w:br/>
        <w:t>методику квалификации и разграничения различных видов правонарушений (ОПК-6.з.4);</w:t>
        <w:br/>
        <w:t>понятие и основные принципы законности, понятие правопорядка (ОПК-7.з.1);</w:t>
        <w:br/>
        <w:t>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(ОПК-7.з.2);</w:t>
        <w:br/>
        <w:t>понятие, признаки и виды правонарушений, понятие и виды юридической ответственности (ОПК-8.з.1);</w:t>
        <w:br/>
        <w:t>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(ОПК-10.з.1);</w:t>
        <w:br/>
        <w:t>систему действующего законодательства в области обеспечения безопасности дорожного движения (ПК-1.з.1);</w:t>
        <w:br/>
        <w:t>способы отстаивания своих прав, свобод и интересов в случае нарушения таковых (ПК-2.з.2);</w:t>
        <w:br/>
        <w:t>виды и назначение нарядов полиции при чрезвычайных обстоятельствах (ПК-3.з.2);</w:t>
        <w:br/>
        <w:t>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(ПК-3.з.3);</w:t>
        <w:br/>
        <w:t>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(ПК-5.з.1);</w:t>
        <w:br/>
        <w:t>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(ПК-7.з.1);</w:t>
        <w:br/>
        <w:t>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(ПК-20.з.1);</w:t>
        <w:br/>
        <w:t>порядок и тактику применения мер обеспечения производства по делам об административных правонарушениях в области дорожного движения (ПК-23.з.1);</w:t>
        <w:br/>
        <w:t>порядок квалифицированного толкования нормативных правовых актов, регламентирующих деятельность подразделений по обеспечению безопасности дорожного движения (ПК-24.з.1);</w:t>
        <w:br/>
        <w:t>алгоритм квалификации состава административного правонарушения в сфере безопасности дорожного движения (ПК-24.з.2);</w:t>
        <w:br/>
        <w:t>порядок рассмотрения и принятия решения по обращениям граждан при производстве по делу об административном правонарушении (ПК-25.з.1);</w:t>
        <w:br/>
        <w:t>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(ПК-26.з.1);</w:t>
        <w:br/>
        <w:t>нормативно установленные пределы своих должностных полномочий, цели осуществляемой деятельности и соответствующие им служебные задачи в различных условиях дорожного движения (ПК-27.з.2);</w:t>
        <w:br/>
        <w:t>порядок несения дорожно-патрульной службы, осуществление распорядительно-регулировочных действий (ПК-28.з.1);</w:t>
        <w:br/>
        <w:t>формы и методы организации деятельности подразделений по обеспечению безопасности дорожного движения (ПК-30.з.1)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(УК-2.у.2);</w:t>
        <w:br/>
        <w:t>составлять тексты деловых бумаг и служебных документов в соответствии с нормами русского языка и установленными правилами (УК-4.у.3);</w:t>
        <w:br/>
        <w:t>осуществлять мероприятия, направленные на предотвращение возникновения чрезвычайных ситуаций, соблюдать правила поведения и личной безопасности при угрозе и возникновении чрезвычайных ситуаций и военных конфликтов, осуществлять неотложные действия (УК-8.у.2);</w:t>
        <w:br/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применять методику квалификации и разграничения различных видов правонарушений (ОПК-6.у.2);</w:t>
        <w:br/>
        <w:t>разграничивать сферы деятельности и функции различных правоохранительных органов (ОПК-7.у.1);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(ОПК-7.у.2);</w:t>
        <w:br/>
        <w:t>осуществлять проверку сообщений о преступлениях и иных правонарушениях, анализировать и оценивать первичную информацию (ОПК-8.у.1);</w:t>
        <w:br/>
        <w:t>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(ОПК-8.у.2);</w:t>
        <w:br/>
        <w:t>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(ОПК-10.у.1);</w:t>
        <w:br/>
        <w:t>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(ОПК-12.у.1);</w:t>
        <w:br/>
        <w:t>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(ПК-1.у.1);</w:t>
        <w:br/>
        <w:t>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(ПК-2.у.1);</w:t>
        <w:br/>
        <w:t>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(ПК-4.у.1);</w:t>
        <w:br/>
        <w:t>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(ПК-5.у.1);</w:t>
        <w:br/>
        <w:t>выявлять факты нарушения прав и законных интересов граждан при применении специальных мер принуждения (ПК-5.у.2);</w:t>
        <w:br/>
        <w:t>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(ПК-6.у.1);</w:t>
        <w:br/>
        <w:t>осуществлять производство по делам об административных правонарушениях и иных видах производств в области дорожного движения (ПК-20.у.1);</w:t>
        <w:br/>
        <w:t>осуществлять процессуальные действия по обнаружению, сохранению, изъятию следов административного правонарушения и их документированию (ПК-22.у.1);</w:t>
        <w:br/>
        <w:t>применять меры обеспечения производства по делам об административных правонарушениях в области дорожного движения (ПК-23.у.1);</w:t>
        <w:br/>
        <w:t>квалифицировать состав административного правонарушения в сфере безопасности дорожного движения (ПК-24.у.1);</w:t>
        <w:br/>
        <w:t>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(УК-3.в.1);</w:t>
        <w:br/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способностью осознанно реализовывать гражданскую позицию в общественной и профессионально-служебной деятельности, осуществлять профессионально-служебную деятельность на основе ответственного отношения к выполнению профессионального долга, нести ответственность за результаты своей профессиональной деятельности (ОПК-1.в.1);</w:t>
        <w:br/>
        <w:t>терминологией и навыками ее применения (ОПК-1.в.2);</w:t>
        <w:br/>
        <w:t>навыками использования категориально-понятийного аппарата юриспруденции в решении профессиональных задач (ОПК-4.в.1);</w:t>
        <w:br/>
        <w:t>способами и приёмами толкования норм права (ОПК-4.в.2);</w:t>
        <w:br/>
        <w:t>навыками анализа норм права во времени, в пространстве и по кругу лиц (ОПК-4.в.3);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(ОПК-6.в.2);</w:t>
        <w:br/>
        <w:t>иметь опыт выполнения служебных обязанностей по обеспечению законности и правопорядка в конкретной сфере правоохранительной деятельности (ОПК-7.в.1);</w:t>
        <w:br/>
        <w:t>навыками участия в выявлении и пресечении преступлений и иных правонарушений (ОПК-8.в.1);</w:t>
        <w:br/>
        <w:t>способностью применять средства предупреждения и профилактики правонарушений (ОПК-12.в.1);</w:t>
        <w:br/>
        <w:t>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(ПК-1.в.1);</w:t>
        <w:br/>
        <w:t>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(ПК-2.в.1);</w:t>
        <w:br/>
        <w:t>навыками защиты прав, свобод и интересов в случае нарушения таковых (ПК-2.в.2);</w:t>
        <w:br/>
        <w:t>навыками процессуального оформления материалов дел об административных правонарушениях (ПК-6.в.1);</w:t>
        <w:br/>
        <w:t>навыками осуществления процессуальных действия по обнаружению, сохранению и изъятию следов административного правонарушения (ПК-22.в.1);</w:t>
        <w:br/>
        <w:t>навыками применения мер обеспечения производства по делам об административных правонарушениях в области дорожного движения (ПК-23.в.1);</w:t>
        <w:br/>
        <w:t>навыками квалификации составов административных правонарушений в сфере безопасности дорожного движения (ПК-24.в.1);</w:t>
        <w:br/>
        <w:t>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(ПК-25.в.1);</w:t>
        <w:br/>
        <w:t>навыками выявления нарушений Правил дорожного движения и других нормативов, действующих в области дорожного движения (ПК-26.в.1);</w:t>
        <w:br/>
        <w:t>навыками по обеспечению соблюдения законодательства субъектами правоотношений складывающихся в сфере обеспечения безопасности дорожного движения (ПК-27.в.1)</w:t>
      </w:r>
    </w:p>
    <w:p>
      <w:r>
        <w:br w:type="page"/>
      </w:r>
    </w:p>
    <w:p>
      <w:pPr>
        <w:pStyle w:val="Heading1"/>
      </w:pPr>
      <w:r>
        <w:t>Б.1.О.40.02 Основы оперативно-розыскной деятельности органов внутренних дел</w:t>
      </w:r>
    </w:p>
    <w:p>
      <w:r>
        <w:t>ОПК-5, ОПК-6, ОПК-7, ОПК-8, ОПК-9, ОПК-12, ОПК-13, ПК-4, ПК-14</w:t>
      </w:r>
    </w:p>
    <w:p/>
    <w:p>
      <w:r>
        <w:rPr>
          <w:b/>
        </w:rPr>
        <w:t>Знать:</w:t>
      </w:r>
    </w:p>
    <w:p>
      <w:pPr>
        <w:jc w:val="both"/>
      </w:pPr>
      <w:r>
        <w:t>общие принципы права; общепризнанные принципы и нормы международного права (ОПК-6.з.2);</w:t>
        <w:br/>
        <w:t>понятие и основные принципы законности, понятие правопорядка (ОПК-7.з.1);</w:t>
        <w:br/>
        <w:t>уголовно-правовую, криминалистическую, криминологическую характеристику отдельных видов преступлений (ОПК-8.з.2);</w:t>
        <w:br/>
        <w:t>технико-криминалистические методы и средства, тактику производства следственных действий, методику раскрытия и расследования отдельных видов и групп преступлений (ОПК-9.з.1);</w:t>
        <w:br/>
        <w:t>основные характеристики и детерминанты преступности, особенности лиц, совершивших преступления, механизм индивидуального преступного поведения, организационно-правовые средства предупреждения и профилактики правонарушений (ОПК-12.з.1)</w:t>
      </w:r>
    </w:p>
    <w:p/>
    <w:p>
      <w:r>
        <w:rPr>
          <w:b/>
        </w:rPr>
        <w:t>Уметь:</w:t>
      </w:r>
    </w:p>
    <w:p>
      <w:pPr>
        <w:jc w:val="both"/>
      </w:pPr>
      <w:r>
        <w:t>разрабатывать правоприменительные акты, составлять и оформлять процессуальные и служебные документы (ОПК-5.у.1);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(ОПК-7.у.2);</w:t>
        <w:br/>
        <w:t>осуществлять проверку сообщений о преступлениях и иных правонарушениях, анализировать и оценивать первичную информацию (ОПК-8.у.1);</w:t>
        <w:br/>
        <w:t>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(ОПК-12.у.1);</w:t>
        <w:br/>
        <w:t>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(ОПК-13.у.2);</w:t>
        <w:br/>
        <w:t>использовать в процессе профессиональной деятельности оперативно-справочные, розыскные, криминалистические и иные формы учетов (ПК-4.у.2);</w:t>
        <w:br/>
        <w:t>определять методы и средства защиты служебной информации и документов в зависимости от режима ее использования (ПК-14.у.1)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(ОПК-6.в.2);</w:t>
        <w:br/>
        <w:t>иметь опыт выполнения служебных обязанностей по обеспечению законности и правопорядка в конкретной сфере правоохранительной деятельности (ОПК-7.в.1);</w:t>
        <w:br/>
        <w:t>навыками участия в выявлении и пресечении преступлений и иных правонарушений (ОПК-8.в.1);</w:t>
        <w:br/>
        <w:t>навыками работы с ведомственными информационными ресурсами и информационно-поисковыми системами (ОПК-13.в.1);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</w:p>
    <w:p>
      <w:r>
        <w:br w:type="page"/>
      </w:r>
    </w:p>
    <w:p>
      <w:pPr>
        <w:pStyle w:val="Heading1"/>
      </w:pPr>
      <w:r>
        <w:t>Б.1.О.40.03 Практикум по административной юрисдикции органов внутренних дел</w:t>
      </w:r>
    </w:p>
    <w:p>
      <w:r>
        <w:t>ОПК-4, ОПК-5, ОПК-6, ОПК-7, ОПК-8, ОПК-10, ПК-1, ПК-2, ПК-5, ПК-6, ПК-7, ПК-20, ПК-22, ПК-23, ПК-24, ПК-25, ПК-32</w:t>
      </w:r>
    </w:p>
    <w:p/>
    <w:p>
      <w:r>
        <w:rPr>
          <w:b/>
        </w:rPr>
        <w:t>Знать:</w:t>
      </w:r>
    </w:p>
    <w:p>
      <w:pPr>
        <w:jc w:val="both"/>
      </w:pPr>
      <w:r>
        <w:t>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(ОПК-5.з.1);</w:t>
        <w:br/>
        <w:t>порядок составления и оформления процессуальных документов (ОПК-5.з.2);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стадии применения права, понятие, формы и способы реализации норм права, механизм правового регулирования (ОПК-6.з.3);</w:t>
        <w:br/>
        <w:t>методику квалификации и разграничения различных видов правонарушений (ОПК-6.з.4);</w:t>
        <w:br/>
        <w:t>понятие, признаки и виды правонарушений, понятие и виды юридической ответственности (ОПК-8.з.1);</w:t>
        <w:br/>
        <w:t>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(ОПК-10.з.1);</w:t>
        <w:br/>
        <w:t>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(ПК-5.з.1);</w:t>
        <w:br/>
        <w:t>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(ПК-20.з.1);</w:t>
        <w:br/>
        <w:t>порядок и тактику применения мер обеспечения производства по делам об административных правонарушениях в области дорожного движения (ПК-23.з.1);</w:t>
        <w:br/>
        <w:t>алгоритм квалификации состава административного правонарушения в сфере безопасности дорожного движения (ПК-24.з.2);</w:t>
        <w:br/>
        <w:t>порядок рассмотрения и принятия решения по обращениям граждан при производстве по делу об административном правонарушении (ПК-25.з.1)</w:t>
      </w:r>
    </w:p>
    <w:p/>
    <w:p>
      <w:r>
        <w:rPr>
          <w:b/>
        </w:rPr>
        <w:t>Уметь:</w:t>
      </w:r>
    </w:p>
    <w:p>
      <w:pPr>
        <w:jc w:val="both"/>
      </w:pPr>
      <w:r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разрабатывать правоприменительные акты, составлять и оформлять процессуальные и служебные документы (ОПК-5.у.1);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(ОПК-7.у.2);</w:t>
        <w:br/>
        <w:t>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(ОПК-10.у.1);</w:t>
        <w:br/>
        <w:t>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(ПК-2.у.1);</w:t>
        <w:br/>
        <w:t>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(ПК-7.у.2);</w:t>
        <w:br/>
        <w:t>осуществлять производство по делам об административных правонарушениях и иных видах производств в области дорожного движения (ПК-20.у.1);</w:t>
        <w:br/>
        <w:t>осуществлять процессуальные действия по обнаружению, сохранению, изъятию следов административного правонарушения и их документированию (ПК-22.у.1);</w:t>
        <w:br/>
        <w:t>применять меры обеспечения производства по делам об административных правонарушениях в области дорожного движения (ПК-23.у.1);</w:t>
        <w:br/>
        <w:t>квалифицировать состав административного правонарушения в сфере безопасности дорожного движения (ПК-24.у.1);</w:t>
        <w:br/>
        <w:t>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способами и приёмами толкования норм права (ОПК-4.в.2);</w:t>
        <w:br/>
        <w:t>юридической терминологией, навыками работы с нормативными правовыми актами (ОПК-4.в.5);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(ОПК-6.в.2);</w:t>
        <w:br/>
        <w:t>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(ОПК-10.в.1);</w:t>
        <w:br/>
        <w:t>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(ПК-1.в.1);</w:t>
        <w:br/>
        <w:t>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(ПК-5.в.1);</w:t>
        <w:br/>
        <w:t>навыками процессуального оформления материалов дел об административных правонарушениях (ПК-6.в.1);</w:t>
        <w:br/>
        <w:t>навыками организации производства по делам об административных правонарушениях в области дорожного движения (ПК-20.в.1);</w:t>
        <w:br/>
        <w:t>навыками осуществления процессуальных действия по обнаружению, сохранению и изъятию следов административного правонарушения (ПК-22.в.1);</w:t>
        <w:br/>
        <w:t>навыками применения мер обеспечения производства по делам об административных правонарушениях в области дорожного движения (ПК-23.в.1);</w:t>
        <w:br/>
        <w:t>навыками квалификации составов административных правонарушений в сфере безопасности дорожного движения (ПК-24.в.1);</w:t>
        <w:br/>
        <w:t>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(ПК-25.в.1);</w:t>
        <w:br/>
        <w:t>навыками процессуального оформления материалов дел об административных правонарушениях (ПК-32.в.1)</w:t>
      </w:r>
    </w:p>
    <w:p>
      <w:r>
        <w:br w:type="page"/>
      </w:r>
    </w:p>
    <w:p>
      <w:pPr>
        <w:pStyle w:val="Heading1"/>
      </w:pPr>
      <w:r>
        <w:t>Б.1.О.40.04 Социально-психологический тренинг профессионального общения</w:t>
      </w:r>
    </w:p>
    <w:p>
      <w:r>
        <w:t>УК-9, ОПК-11, ПК-16, ПК-17, ПК-18</w:t>
      </w:r>
    </w:p>
    <w:p/>
    <w:p>
      <w:r>
        <w:rPr>
          <w:b/>
        </w:rPr>
        <w:t>Знать:</w:t>
      </w:r>
    </w:p>
    <w:p>
      <w:pPr>
        <w:jc w:val="both"/>
      </w:pPr>
      <w:r>
        <w:t>этические нормы и психологические особенности взаимодействия с лицами с ограниченными возможностями здоровья (УК-9.з.1);</w:t>
        <w:br/>
        <w:t>лексический минимум по русскому жестовому языку в объеме, необходимом для решения задач профессиональной деятельности (УК-9.з.2);</w:t>
        <w:br/>
        <w:t>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(ОПК-11.з.1);</w:t>
        <w:br/>
        <w:t>приемы диагностики личности по внешним признакам (ПК-16.з.1);</w:t>
        <w:br/>
        <w:t>основы профессиональной коммуникации (ПК-17.з.1);</w:t>
        <w:br/>
        <w:t>приемы установления и поддержания психологического контакта (ПК-17.з.2);</w:t>
        <w:br/>
        <w:t>способы предотвращения и позитивного разрешения конфликтов (ПК-17.з.3);</w:t>
        <w:br/>
        <w:t>методику ведения переговоров; приемы психологического воздействия (ПК-17.з.4);</w:t>
        <w:br/>
        <w:t>приемы психологической саморегуляции (ПК-18.з.1);</w:t>
        <w:br/>
        <w:t>меры профилактики негативных последствий профессионального стресса (ПК-18.з.2)</w:t>
      </w:r>
    </w:p>
    <w:p/>
    <w:p>
      <w:r>
        <w:rPr>
          <w:b/>
        </w:rPr>
        <w:t>Уметь:</w:t>
      </w:r>
    </w:p>
    <w:p>
      <w:pPr>
        <w:jc w:val="both"/>
      </w:pPr>
      <w:r>
        <w:t>осуществлять коммуникацию с лицами с ограниченными возможностями здоровья в типичных ситуациях профессиональной деятельности, вести диалог с использованием русского жестового языка (при необходимости) (УК-9.у.1);</w:t>
        <w:br/>
        <w:t>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(ОПК-11.у.1);</w:t>
        <w:br/>
        <w:t>использовать приемы диагностики личности по внешним признакам, характерологическим и поведенческим особенностям (ПК-16.у.1);</w:t>
        <w:br/>
        <w:t>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(ПК-17.у.1);</w:t>
        <w:br/>
        <w:t>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(УК-9.в.1);</w:t>
        <w:br/>
        <w:t>способностью использовать психологические методы, средства и приемы для оптимизации профессионально-служебной деятельности (ОПК-11.в.1);</w:t>
        <w:br/>
        <w:t>навыками правильной диагностики личности по внешним признакам, характерологическим и поведенческим особенностям (ПК-16.в.1);</w:t>
        <w:br/>
        <w:t>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(ПК-17.в.1);</w:t>
        <w:br/>
        <w:t>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</w:p>
    <w:p>
      <w:r>
        <w:br w:type="page"/>
      </w:r>
    </w:p>
    <w:p>
      <w:pPr>
        <w:pStyle w:val="Heading1"/>
      </w:pPr>
      <w:r>
        <w:t>Б.1.В.1 Организация деятельности подразделений по обеспечению безопасности дорожного движения</w:t>
      </w:r>
    </w:p>
    <w:p>
      <w:r>
        <w:t>ОПК-4, ОПК-5, ОПК-8, ОПК-12, ОПК-13, ПК-2, ПК-3, ПК-20, ПК-21, ПК-22, ПК-23, ПК-24, ПК-25, ПК-26, ПК-28, ПК-31, ПК-32, ПК-35, ПК-36, ПК-37, ПК-39, ПК-40, ПК-41, ПК-42, ПК-44, ПК-46</w:t>
      </w:r>
    </w:p>
    <w:p/>
    <w:p>
      <w:r>
        <w:rPr>
          <w:b/>
        </w:rPr>
        <w:t>Знать:</w:t>
      </w:r>
    </w:p>
    <w:p>
      <w:pPr>
        <w:jc w:val="both"/>
      </w:pPr>
      <w:r>
        <w:t>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(ОПК-4.з.2);</w:t>
        <w:br/>
        <w:t>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(ОПК-5.з.1);</w:t>
        <w:br/>
        <w:t>порядок составления и оформления процессуальных документов (ОПК-5.з.2);</w:t>
        <w:br/>
        <w:t>понятие, признаки и виды правонарушений, понятие и виды юридической ответственности (ОПК-8.з.1);</w:t>
        <w:br/>
        <w:t>основные характеристики и детерминанты преступности, особенности лиц, совершивших преступления, механизм индивидуального преступного поведения, организационно-правовые средства предупреждения и профилактики правонарушений (ОПК-12.з.1);</w:t>
        <w:br/>
        <w:t>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(ПК-2.з.1);</w:t>
        <w:br/>
        <w:t>способы отстаивания своих прав, свобод и интересов в случае нарушения таковых (ПК-2.з.2);</w:t>
        <w:br/>
        <w:t>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(ПК-3.з.3);</w:t>
        <w:br/>
        <w:t>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(ПК-20.з.1);</w:t>
        <w:br/>
        <w:t>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(ПК-21.з.1);</w:t>
        <w:br/>
        <w:t>тактику выявления нарушений Правил дорожного движения и других нормативов, действующих в сфере обеспечения безопасности дорожного движения (ПК-22.з.1);</w:t>
        <w:br/>
        <w:t>порядок и тактику применения мер обеспечения производства по делам об административных правонарушениях в области дорожного движения (ПК-23.з.1);</w:t>
        <w:br/>
        <w:t>порядок квалифицированного толкования нормативных правовых актов, регламентирующих деятельность подразделений по обеспечению безопасности дорожного движения (ПК-24.з.1);</w:t>
        <w:br/>
        <w:t>порядок рассмотрения и принятия решения по обращениям граждан при производстве по делу об административном правонарушении (ПК-25.з.1);</w:t>
        <w:br/>
        <w:t>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(ПК-26.з.1);</w:t>
        <w:br/>
        <w:t>порядок несения дорожно-патрульной службы, осуществление распорядительно-регулировочных действий (ПК-28.з.1);</w:t>
        <w:br/>
        <w:t>правовые и организационные нормы осуществления учета показателей по обеспечению безопасности дорожного движения (ПК-31.з.1);</w:t>
        <w:br/>
        <w:t>требования правовых норм по контролю за дорожным движением (ПК-32.з.1);</w:t>
        <w:br/>
        <w:t>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(ПК-35.з.1);</w:t>
        <w:br/>
        <w:t>порядок сопровождения транспортных средств (ПК-36.з.1);</w:t>
        <w:br/>
        <w:t>порядок по обеспечению беспрепятственного проезда сопровождаемых автомобилей специального назначения (ПК-36.з.2);</w:t>
        <w:br/>
        <w:t>нормативные правовые акты, регламентирующие порядок применения измерительного оборудования при проверке весовых и габаритных параметров транспортных средств (ПК-37.з.1);</w:t>
        <w:br/>
        <w:t>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(ПК-39.з.1);</w:t>
        <w:br/>
        <w:t>порядок проведения мероприятий по предупреждению дорожно-транспортных происшествий и снижению тяжести их последствий (ПК-39.з.2);</w:t>
        <w:br/>
        <w:t>порядок взаимодействия с другими подразделениями органов внутренних дел, федеральными органами исполнительной власти, органами исполнительной власти субъектов Российской Федерации, органами местного самоуправления, образовательными учреждениями и организациями, общественными объединениями, СМИ, в том числе через информационно­-телекоммуникационную сеть «Интернет» в вопросах пропаганды безопасности дорожного движения (ПК-40.з.1);</w:t>
        <w:br/>
        <w:t>новые и передовые формы и методы пропаганды в области обеспечения безопасности дорожного движения (ПК-40.з.2);</w:t>
        <w:br/>
        <w:t>формы и методы профилактической деятельности с различными социальными группами (ПК-41.з.1);</w:t>
        <w:br/>
        <w:t>порядок проведения мероприятий по безопасности дорожного движения, в том числе направленные на профилактику дорожно-транспортных происшествий и снижение тяжести их последствий (ПК-42.з.1);</w:t>
        <w:br/>
        <w:t>правовые основы, формы и методы консультационной деятельности и юридической помощи (ПК-44.з.1);</w:t>
        <w:br/>
        <w:t>основы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 и общественными организациями (ПК-46.з.1)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и толковать нормы права (ОПК-4.у.2);</w:t>
        <w:br/>
        <w:t>разрабатывать правоприменительные акты, составлять и оформлять процессуальные и служебные документы (ОПК-5.у.1);</w:t>
        <w:br/>
        <w:t>осуществлять проверку сообщений о преступлениях и иных правонарушениях, анализировать и оценивать первичную информацию (ОПК-8.у.1);</w:t>
        <w:br/>
        <w:t>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(ОПК-12.у.1);</w:t>
        <w:br/>
        <w:t>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(ПК-2.у.1);</w:t>
        <w:br/>
        <w:t>организовывать работу наряда полиции и функциональной группы при чрезвычайных обстоятельствах (ПК-3.у.5);</w:t>
        <w:br/>
        <w:t>осуществлять производство по делам об административных правонарушениях и иных видах производств в области дорожного движения (ПК-20.у.1);</w:t>
        <w:br/>
        <w:t>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(ПК-21.у.1);</w:t>
        <w:br/>
        <w:t>осуществлять процессуальные действия по обнаружению, сохранению, изъятию следов административного правонарушения и их документированию (ПК-22.у.1);</w:t>
        <w:br/>
        <w:t>применять меры обеспечения производства по делам об административных правонарушениях в области дорожного движения (ПК-23.у.1);</w:t>
        <w:br/>
        <w:t>квалифицировать состав административного правонарушения в сфере безопасности дорожного движения (ПК-24.у.1);</w:t>
        <w:br/>
        <w:t>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(ПК-25.у.1);</w:t>
        <w:br/>
        <w:t>использовать психологические и тактические приемы общения с участниками дорожного движения при осуществлении контрольных функций (ПК-26.у.1);</w:t>
        <w:br/>
        <w:t>применять формы и методы контроля за наличием документов у водителей (ПК-26.у.2);</w:t>
        <w:br/>
        <w:t>оценивать состояние автомобильных дорог и средств регулирования дорожного движения (ПК-28.у.1);</w:t>
        <w:br/>
        <w:t>осуществлять информационно-аналитическую деятельность с последующим предоставлением анализируемых данных (ПК-31.у.1);</w:t>
        <w:br/>
        <w:t>правильно квалифицировать факты нарушений законодательства в области дорожного движения и обстоятельства правонарушения с использованием работающих в автоматическом режиме специальных технических средств, имеющих функции фото- и киносъемки, видеозаписи, или средств фото- и киносъемки, видеозаписи (ПК-32.у.1);</w:t>
        <w:br/>
        <w:t>применять комплекс правовых норм, при осуществлении федерального государственного надзора и специальные разрешительные функции в области обеспечения безопасности дорожного движения (ПК-35.у.1);</w:t>
        <w:br/>
        <w:t>организовывать взаимодействие нарядов подразделения по обеспечению беспрепятственного проезда сопровождаемых автомобилей специального назначения (ПК-36.у.1);</w:t>
        <w:br/>
        <w:t>обеспечивать сопровождение транспортных колонн, крупногабаритных и (или) тяжеловесных грузов (ПК-36.у.2);</w:t>
        <w:br/>
        <w:t>применять измерительные приборы при проверке весовых и габаритных параметров сопровождаемых транспортных средств (ПК-37.у.1);</w:t>
        <w:br/>
        <w:t>комплексно и аргументированно применять правовые основы, определяющие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(ПК-39.у.1);</w:t>
        <w:br/>
        <w:t>информировать участников дорожного движения о проблемах обеспечения безопасности дорожного движения, в том числе о ДТП и причинах их возникновения, дорожных заторах, а также иных актуальных вопросах обеспечения безопасности дорожного движения (ПК-40.у.1);</w:t>
        <w:br/>
        <w:t>разъяснять законодательные и иные нормативных правовые акты Российской Федерации в сфере безопасности дорожного движения с целью предупреждения ДТП и правонарушений, воспитание дисциплинированности граждан, ответственности за свое поведение в процессе дорожного движения (ПК-40.у.2);</w:t>
        <w:br/>
        <w:t>проводить мероприятия, направленные на профилактику ДТП и снижение тяжести их последствий (ПК-40.у.3);</w:t>
        <w:br/>
        <w:t>использовать формы и методы профилактической деятельности с различными социальными группами (ПК-41.у.1);</w:t>
        <w:br/>
        <w:t>планировать мероприятия по безопасности дорожного движения направленные на профилактику дорожно-транспортных происшествий, в том числе по профилактике детского дорожно-транспортного травматизма (ПК-42.у.1);</w:t>
        <w:br/>
        <w:t>воспринимать и анализировать информацию, необходимую для осуществления консультационной деятельности и юридической помощи (ПК-44.у.1);</w:t>
        <w:br/>
        <w:t>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(фирмами), общественными организациями и органами местного самоуправления (ПК-46.у.1)</w:t>
      </w:r>
    </w:p>
    <w:p/>
    <w:p>
      <w:r>
        <w:rPr>
          <w:b/>
        </w:rPr>
        <w:t>Владеть:</w:t>
      </w:r>
    </w:p>
    <w:p>
      <w:pPr>
        <w:jc w:val="both"/>
      </w:pPr>
      <w:r>
        <w:t>юридической терминологией, навыками работы с нормативными правовыми актами (ОПК-4.в.5);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участия в выявлении и пресечении преступлений и иных правонарушений (ОПК-8.в.1);</w:t>
        <w:br/>
        <w:t>способностью применять средства предупреждения и профилактики правонарушений (ОПК-12.в.1);</w:t>
        <w:br/>
        <w:t>навыками работы с ведомственными информационными ресурсами и информационно-поисковыми системами (ОПК-13.в.1);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(ОПК-13.в.2);</w:t>
        <w:br/>
        <w:t>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(ПК-2.в.1);</w:t>
        <w:br/>
        <w:t>навыком управления нарядом и функциональной группой (ПК-3.в.1);</w:t>
        <w:br/>
        <w:t>навыками организации производства по делам об административных правонарушениях в области дорожного движения (ПК-20.в.1);</w:t>
        <w:br/>
        <w:t>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(ПК-21.в.1);</w:t>
        <w:br/>
        <w:t>навыками осуществления неотложных действий на месте дорожно-транспортного происшествия (ПК-22.в.2);</w:t>
        <w:br/>
        <w:t>навыками применения мер обеспечения производства по делам об административных правонарушениях в области дорожного движения (ПК-23.в.1);</w:t>
        <w:br/>
        <w:t>навыками квалификации составов административных правонарушений в сфере безопасности дорожного движения (ПК-24.в.1);</w:t>
        <w:br/>
        <w:t>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(ПК-25.в.1);</w:t>
        <w:br/>
        <w:t>навыками выявления нарушений Правил дорожного движения и других нормативов, действующих в области дорожного движения (ПК-26.в.1);</w:t>
        <w:br/>
        <w:t>навыками общения с водителями транспортных средств при осуществлении функций контроля (ПК-26.в.2);</w:t>
        <w:br/>
        <w:t>навыками распорядительно (ПК-28.в.1);</w:t>
        <w:br/>
        <w:t>навыками осуществления неотложных действий на месте дорожно-транспортного происшествия (ПК-28.в.2);</w:t>
        <w:br/>
        <w:t>навыками подготовки и оформления итоговой и отчетной аналитической документации (ПК-31.в.1);</w:t>
        <w:br/>
        <w:t>навыками процессуального оформления материалов дел об административных правонарушениях (ПК-32.в.1);</w:t>
        <w:br/>
        <w:t>навыками обеспечения соблюдения юридическими и физическими лицами правовых и технических норм в сфере дорожного движения (ПК-35.в.1);</w:t>
        <w:br/>
        <w:t>навыками организации и обеспечения сопровождения транспортных колонн, крупногабаритных и (или) тяжеловесных грузов, а также беспрепятственного проезда сопровождаемых автомобилей специального назначения (ПК-36.в.1);</w:t>
        <w:br/>
        <w:t>навыками использования соответствующего диагностического оборудования проверке весовых и габаритных параметров транспортных средств (ПК-37.в.1);</w:t>
        <w:br/>
        <w:t>навыками обеспечения соблюдения юридическими и физическими лицами правовых и технических норм в сфере обеспечения безопасности дорожного движения (ПК-39.в.1);</w:t>
        <w:br/>
        <w:t>навыками информирования участников дорожного движения о проблемах обеспечения безопасности дорожного движения, в том числе о ДТП и причинах их возникновения, дорожных заторах, а также иных актуальных вопросах обеспечения безопасности дорожного движения (ПК-40.в.1);</w:t>
        <w:br/>
        <w:t>навыками проведения мероприятий, направленных на профилактику ДТП и снижение тяжести их последствий (ПК-40.в.2);</w:t>
        <w:br/>
        <w:t>навыками организации проведения мероприятий, направленных на профилактические мероприятия в области безопасности дорожного движения (ПК-41.в.1);</w:t>
        <w:br/>
        <w:t>навыками проведения мероприятий, направленных на профилактику ДТП и снижение тяжести их последствий, в том числе по профилактике детского дорожно-транспортного травматизма (ПК-42.в.1);</w:t>
        <w:br/>
        <w:t>навыками консультирования и оказания юридической помощи (ПК-44.в.1);</w:t>
        <w:br/>
        <w:t>навыками организации деятельности подразделений по обеспечению безопасности дорожного движения по взаимодействию с другими службами органов внутренних дел, органами государственной власти и управления, ведомствами, предприятиями (фирмами) и общественными организациями (ПК-46.в.1)</w:t>
      </w:r>
    </w:p>
    <w:p>
      <w:r>
        <w:br w:type="page"/>
      </w:r>
    </w:p>
    <w:p>
      <w:pPr>
        <w:pStyle w:val="Heading1"/>
      </w:pPr>
      <w:r>
        <w:t>Б.1.В.2 Организация дорожного движения</w:t>
      </w:r>
    </w:p>
    <w:p>
      <w:r>
        <w:t>ОПК-12, ОПК-13, ПК-1, ПК-6, ПК-20, ПК-21, ПК-24, ПК-27, ПК-35, ПК-39, ПК-43</w:t>
      </w:r>
    </w:p>
    <w:p/>
    <w:p>
      <w:r>
        <w:rPr>
          <w:b/>
        </w:rPr>
        <w:t>Знать:</w:t>
      </w:r>
    </w:p>
    <w:p>
      <w:pPr>
        <w:jc w:val="both"/>
      </w:pPr>
      <w:r>
        <w:t>систему действующего законодательства в области обеспечения безопасности дорожного движения (ПК-1.з.1);</w:t>
        <w:br/>
        <w:t>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(ПК-21.з.1);</w:t>
        <w:br/>
        <w:t>алгоритм квалификации состава административного правонарушения в сфере безопасности дорожного движения (ПК-24.з.2);</w:t>
        <w:br/>
        <w:t>порядок организации временного запрещения движения транспортных средств и пешеходов в различных условиях дорожного движения (ПК-27.з.1);</w:t>
        <w:br/>
        <w:t>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(ПК-35.з.1);</w:t>
        <w:br/>
        <w:t>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(ПК-39.з.1);</w:t>
        <w:br/>
        <w:t>нормативные документы, определяющие требования к геометрическим параметрам и качеству автомобильных дорог, искусственных дорожных сооружений, железнодорожных переездов при их содержании (ПК-43.з.1)</w:t>
      </w:r>
    </w:p>
    <w:p/>
    <w:p>
      <w:r>
        <w:rPr>
          <w:b/>
        </w:rPr>
        <w:t>Уметь:</w:t>
      </w:r>
    </w:p>
    <w:p>
      <w:pPr>
        <w:jc w:val="both"/>
      </w:pPr>
      <w:r>
        <w:t>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(ОПК-12.у.1);</w:t>
        <w:br/>
        <w:t>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(ПК-1.у.1);</w:t>
        <w:br/>
        <w:t>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(ПК-21.у.1);</w:t>
        <w:br/>
        <w:t>осуществлять государственный контроль (надзор)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(ПК-43.у.1)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работы с ведомственными информационными ресурсами и информационно-поисковыми системами (ОПК-13.в.1);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(ОПК-13.в.2);</w:t>
        <w:br/>
        <w:t>навыками процессуального оформления материалов дел об административных правонарушениях (ПК-6.в.1);</w:t>
        <w:br/>
        <w:t>навыками организации производства по делам об административных правонарушениях в области дорожного движения (ПК-20.в.1);</w:t>
        <w:br/>
        <w:t>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(ПК-21.в.1);</w:t>
        <w:br/>
        <w:t>навыками обеспечения соблюдения юридическими и физическими лицами правовых и технических норм в сфере дорожного движения (ПК-35.в.1);</w:t>
        <w:br/>
        <w:t>навыками исполнения государственной функции по контролю (надзору)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(ПК-43.в.1)</w:t>
      </w:r>
    </w:p>
    <w:p>
      <w:r>
        <w:br w:type="page"/>
      </w:r>
    </w:p>
    <w:p>
      <w:pPr>
        <w:pStyle w:val="Heading1"/>
      </w:pPr>
      <w:r>
        <w:t>Б.1.В.3 Техническая эксплуатация автотранспорта</w:t>
      </w:r>
    </w:p>
    <w:p>
      <w:r>
        <w:t>УК-8, ОПК-4, ОПК-13, ПК-21, ПК-31, ПК-34, ПК-37</w:t>
      </w:r>
    </w:p>
    <w:p/>
    <w:p>
      <w:r>
        <w:rPr>
          <w:b/>
        </w:rPr>
        <w:t>Знать:</w:t>
      </w:r>
    </w:p>
    <w:p>
      <w:pPr>
        <w:jc w:val="both"/>
      </w:pPr>
      <w:r>
        <w:t>методы, способы и возможности профилактики, раскрытия и расследования преступлений, совершаемых, в том числе с использованием информационно-телекоммуникационных технологий (кибер-преступлений) (ОПК-13.з.3);</w:t>
        <w:br/>
        <w:t>правовые и организационные нормы осуществления учета показателей по обеспечению безопасности дорожного движения (ПК-31.з.1);</w:t>
        <w:br/>
        <w:t>правовые основы порядка присвоения идентификационного номера транспортного средства, места и порядок его нанесения (ПК-34.з.1);</w:t>
        <w:br/>
        <w:t>требования технических регламентов в части, касающейся технических требований к состоянию транспортного средства, влияющих на безопасность дорожного движения (ПК-34.з.2);</w:t>
        <w:br/>
        <w:t>нормативные правовые акты, регламентирующие порядок применения измерительного оборудования при проверке весовых и габаритных параметров транспортных средств (ПК-37.з.1)</w:t>
      </w:r>
    </w:p>
    <w:p/>
    <w:p>
      <w:r>
        <w:rPr>
          <w:b/>
        </w:rPr>
        <w:t>Уметь:</w:t>
      </w:r>
    </w:p>
    <w:p>
      <w:pPr>
        <w:jc w:val="both"/>
      </w:pPr>
      <w:r>
        <w:t>осуществлять собственную деятельность с соблюдением правил личной безопасности, в том числе техники безопасности на рабочем месте (УК-8.у.1);</w:t>
        <w:br/>
        <w:t>оперировать юридическими понятиями и категориям (ОПК-4.у.1);</w:t>
        <w:br/>
        <w:t>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(ОПК-13.у.1);</w:t>
        <w:br/>
        <w:t>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обнаружения внесения изменений в конструкцию транспортного средства, идентификационного номера, государственных регистрационных знаков, технического состояния транспортных средств (ПК-34.в.1);</w:t>
        <w:br/>
        <w:t>навыками использования соответствующего диагностического оборудования проверке весовых и габаритных параметров транспортных средств (ПК-37.в.1)</w:t>
      </w:r>
    </w:p>
    <w:p>
      <w:r>
        <w:br w:type="page"/>
      </w:r>
    </w:p>
    <w:p>
      <w:pPr>
        <w:pStyle w:val="Heading1"/>
      </w:pPr>
      <w:r>
        <w:t>Б.1.В.4 Розыск автотранспортных средств</w:t>
      </w:r>
    </w:p>
    <w:p>
      <w:r>
        <w:t>ОПК-5, ОПК-8, ОПК-12, ПК-4, ПК-29, ПК-33</w:t>
      </w:r>
    </w:p>
    <w:p/>
    <w:p>
      <w:r>
        <w:rPr>
          <w:b/>
        </w:rPr>
        <w:t>Знать:</w:t>
      </w:r>
    </w:p>
    <w:p>
      <w:pPr>
        <w:jc w:val="both"/>
      </w:pPr>
      <w:r>
        <w:t>порядок составления и оформления процессуальных документов (ОПК-5.з.2);</w:t>
        <w:br/>
        <w:t>уголовно-правовую, криминалистическую, криминологическую характеристику отдельных видов преступлений (ОПК-8.з.2);</w:t>
        <w:br/>
        <w:t>основные характеристики и детерминанты преступности, особенности лиц, совершивших преступления, механизм индивидуального преступного поведения, организационно-правовые средства предупреждения и профилактики правонарушений (ОПК-12.з.1);</w:t>
        <w:br/>
        <w:t>тактику выявления, раскрытия преступлений связанных с розыском угнанных и похищенных транспортных средств (ПК-29.з.1);</w:t>
        <w:br/>
        <w:t>методы анализа и обобщения совершенных преступлений, связанных с незаконным завладением транспортными средствами (ПК-29.з.2);</w:t>
        <w:br/>
        <w:t>способы и места угонов, установление направлений передвижения разыскиваемых транспортных средств, подготовку соответствующей информации (ПК-29.з.3)</w:t>
      </w:r>
    </w:p>
    <w:p/>
    <w:p>
      <w:r>
        <w:rPr>
          <w:b/>
        </w:rPr>
        <w:t>Уметь:</w:t>
      </w:r>
    </w:p>
    <w:p>
      <w:pPr>
        <w:jc w:val="both"/>
      </w:pPr>
      <w:r>
        <w:t>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(ОПК-8.у.2);</w:t>
        <w:br/>
        <w:t>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(ОПК-12.у.1);</w:t>
        <w:br/>
        <w:t>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(ПК-4.у.1);</w:t>
        <w:br/>
        <w:t>применять различные методы и приемы раскрытия преступлений связанных с розыском транспортных средств (ПК-29.у.1);</w:t>
        <w:br/>
        <w:t>составлять и передавать ориентировку на угнанные и похищенные автомототранспортные средства, а также на автомототранспортные средства участников дорожного движения, скрывшихся с мест дорожно-транспортных происшествий (ПК-29.у.2);</w:t>
        <w:br/>
        <w:t>изучать, анализировать и оценивать сведения о совершенных дорожно-транспортных происшествиях и преступлениях, водителями которые скрылись с мест дорожно-транспортных происшествий, а также об угнанных и похищенных транспортных средствах, разыскиваемых преступниках и нераскрытых преступлениях (ПК-29.у.3);</w:t>
        <w:br/>
        <w:t>организовывать и проводить неотложные оперативно-розыскные мероприятия по задержанию автомототранспорта (ПК-29.у.4);</w:t>
        <w:br/>
        <w:t>оперативно обеспечить раскрытие преступлений по «горячим следам» (ПК-29.у.5);</w:t>
        <w:br/>
        <w:t>пользоваться базами автоматизированных учетов разыскиваемого автомототранспорта, утраченных, похищенных регистрационных и иных документов, и спецпродукции Госавтоинспекции (ПК-33.у.1)</w:t>
      </w:r>
    </w:p>
    <w:p/>
    <w:p>
      <w:r>
        <w:rPr>
          <w:b/>
        </w:rPr>
        <w:t>Владеть:</w:t>
      </w:r>
    </w:p>
    <w:p>
      <w:pPr>
        <w:jc w:val="both"/>
      </w:pPr>
      <w:r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участия в выявлении и пресечении преступлений и иных правонарушений (ОПК-8.в.1);</w:t>
        <w:br/>
        <w:t>способностью применять средства предупреждения и профилактики правонарушений (ОПК-12.в.1);</w:t>
        <w:br/>
        <w:t>навыками выявления, раскрытия преступлений связанных с розыском угнанных и похищенных транспортных средств при выполнении (ПК-29.в.1)</w:t>
      </w:r>
    </w:p>
    <w:p>
      <w:r>
        <w:br w:type="page"/>
      </w:r>
    </w:p>
    <w:p>
      <w:pPr>
        <w:pStyle w:val="Heading1"/>
      </w:pPr>
      <w:r>
        <w:t>Б.1.В.5 Технический надзор и регистрационно-экзаменационная деятельность подразделений по обеспечению безопасности дорожного движения</w:t>
      </w:r>
    </w:p>
    <w:p>
      <w:r>
        <w:t>УК-1, ОПК-4, ОПК-5, ОПК-13, ПК-34, ПК-38</w:t>
      </w:r>
    </w:p>
    <w:p/>
    <w:p>
      <w:r>
        <w:rPr>
          <w:b/>
        </w:rPr>
        <w:t>Знать:</w:t>
      </w:r>
    </w:p>
    <w:p>
      <w:pPr>
        <w:jc w:val="both"/>
      </w:pPr>
      <w:r>
        <w:t>порядок составления и оформления процессуальных документов (ОПК-5.з.2);</w:t>
        <w:br/>
        <w:t>правовые основы порядка присвоения идентификационного номера транспортного средства, места и порядок его нанесения (ПК-34.з.1);</w:t>
        <w:br/>
        <w:t>требования технических регламентов в части, касающейся технических требований к состоянию транспортного средства, влияющих на безопасность дорожного движения (ПК-34.з.2);</w:t>
        <w:br/>
        <w:t>нормативное правовое регулирование предоставление государственных услуг Госавтоинспекцией по регистрации транспортных средств, приема экзаменов на право управления транспортным средством (ПК-38.з.1);</w:t>
        <w:br/>
        <w:t>требования к порядку информирования населения о предоставлении государственных услуг в области дорожного движения (ПК-38.з.2)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применять комплекс правовых норм, при осуществлении федерального государственного надзора в области безопасности дорожного движения (ПК-34.у.1);</w:t>
        <w:br/>
        <w:t>использовать информационно-телекоммуникационную сеть Интернет по предоставлению государственных услуг на официальных сайтах МВД России (ПК-38.у.1);</w:t>
        <w:br/>
        <w:t>осуществлять административные процедуры по оказанию государственных услуг Госавтоинспекцией МВД России (ПК-38.у.2)</w:t>
      </w:r>
    </w:p>
    <w:p/>
    <w:p>
      <w:r>
        <w:rPr>
          <w:b/>
        </w:rPr>
        <w:t>Владеть:</w:t>
      </w:r>
    </w:p>
    <w:p>
      <w:pPr>
        <w:jc w:val="both"/>
      </w:pPr>
      <w:r>
        <w:t>юридической терминологией, навыками работы с нормативными правовыми актами (ОПК-4.в.5);</w:t>
        <w:br/>
        <w:t>навыками работы с ведомственными информационными ресурсами и информационно-поисковыми системами (ОПК-13.в.1);</w:t>
        <w:br/>
        <w:t>навыками обнаружения внесения изменений в конструкцию транспортного средства, идентификационного номера, государственных регистрационных знаков, технического состояния транспортных средств (ПК-34.в.1);</w:t>
        <w:br/>
        <w:t>навыками выполнения административных процедур (действий) в рамках предоставления государственной услуги (ПК-38.в.1)</w:t>
      </w:r>
    </w:p>
    <w:p>
      <w:r>
        <w:br w:type="page"/>
      </w:r>
    </w:p>
    <w:p>
      <w:pPr>
        <w:pStyle w:val="Heading1"/>
      </w:pPr>
      <w:r>
        <w:t>Б.1.В.6 Судебная медицина и судебная психиатрия</w:t>
      </w:r>
    </w:p>
    <w:p>
      <w:r>
        <w:t>УК-1, УК-9, ОПК-5, ОПК-11</w:t>
      </w:r>
    </w:p>
    <w:p/>
    <w:p>
      <w:r>
        <w:rPr>
          <w:b/>
        </w:rPr>
        <w:t>Знать:</w:t>
      </w:r>
    </w:p>
    <w:p>
      <w:pPr>
        <w:jc w:val="both"/>
      </w:pPr>
      <w:r>
        <w:t>порядок составления и оформления процессуальных документов (ОПК-5.з.2)</w:t>
      </w:r>
    </w:p>
    <w:p/>
    <w:p>
      <w:r>
        <w:rPr>
          <w:b/>
        </w:rPr>
        <w:t>Уметь:</w:t>
      </w:r>
    </w:p>
    <w:p>
      <w:pPr>
        <w:jc w:val="both"/>
      </w:pPr>
      <w:r>
        <w:t>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</w:t>
      </w:r>
    </w:p>
    <w:p>
      <w:r>
        <w:br w:type="page"/>
      </w:r>
    </w:p>
    <w:p>
      <w:pPr>
        <w:pStyle w:val="Heading1"/>
      </w:pPr>
      <w:r>
        <w:t>Б.1.В.7 Основы управления в органах внутренних дел</w:t>
      </w:r>
    </w:p>
    <w:p>
      <w:r>
        <w:t>УК-1, УК-2, УК-3, УК-8, ОПК-13, ПК-3, ПК-31</w:t>
      </w:r>
    </w:p>
    <w:p/>
    <w:p>
      <w:r>
        <w:rPr>
          <w:b/>
        </w:rPr>
        <w:t>Знать:</w:t>
      </w:r>
    </w:p>
    <w:p>
      <w:pPr>
        <w:jc w:val="both"/>
      </w:pPr>
      <w:r>
        <w:t>основы проектной деятельности, методические и организационные основы проектирования решения задач профессиональной деятельности (УК-2.з.1);</w:t>
        <w:br/>
        <w:t>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(УК-3.з.2);</w:t>
        <w:br/>
        <w:t>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(УК-8.з.3);</w:t>
        <w:br/>
        <w:t>возможности использования информационно-телекоммуникационных технологий в профессиональной деятельности (ОПК-13.з.2);</w:t>
        <w:br/>
        <w:t>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(ПК-3.з.3);</w:t>
        <w:br/>
        <w:t>правовые и организационные нормы осуществления учета показателей по обеспечению безопасности дорожного движения (ПК-31.з.1)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обосновывать необходимость, актуальность, значимость разработки проекта, как способа решения обозначенной проблемы; формулировать цель, анализировать факторы, влияющие на ее достижение, оценивать возможные варианты достижения цели (гипотезы), определять комплекс взаимосвязанных задач, направленных на ее достижение, прогнозировать ожидаемые результаты и перспективы их использования (УК-2.у.1);</w:t>
        <w:br/>
        <w:t>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(УК-2.у.2);</w:t>
        <w:br/>
        <w:t>осуществлять мониторинг и необходимую коррекцию процесса на всех этапах реализации проекта, уточнять зоны ответственности участников проекта, обеспечивая оптимальное и эффективное достижение поставленной цели (УК-2.у.3);</w:t>
        <w:br/>
        <w:t>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(УК-2.у.4);</w:t>
        <w:br/>
        <w:t>конструктивно выстраивать взаимоотношения в коллективе в процессе решения задач профессиональной деятельности (УК-3.у.1);</w:t>
        <w:br/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(ОПК-13.у.2);</w:t>
        <w:br/>
        <w:t>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(ОПК-13.у.3);</w:t>
        <w:br/>
        <w:t>осуществлять информационно-аналитическую деятельность с последующим предоставлением анализируемых данных (ПК-31.у.1)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реализовывать основы управления проектами в сфере профессиональной деятельности (УК-2.в.1);</w:t>
        <w:br/>
        <w:t>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(УК-3.в.1);</w:t>
        <w:br/>
        <w:t>навыками работы с ведомственными информационными ресурсами и информационно-поисковыми системами (ОПК-13.в.1);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(ОПК-13.в.2);</w:t>
        <w:br/>
        <w:t>навыками составления процессуальных и служебных документов, их использования с соблюдением требований информационной безопасности (ОПК-13.в.3);</w:t>
        <w:br/>
        <w:t>навыками подготовки и оформления итоговой и отчетной аналитической документации (ПК-31.в.1)</w:t>
      </w:r>
    </w:p>
    <w:p>
      <w:r>
        <w:br w:type="page"/>
      </w:r>
    </w:p>
    <w:p>
      <w:pPr>
        <w:pStyle w:val="Heading1"/>
      </w:pPr>
      <w:r>
        <w:t>Б.1.В.8 Обеспечение прав человека в деятельности органов внутренних дел</w:t>
      </w:r>
    </w:p>
    <w:p>
      <w:r>
        <w:t>УК-1, УК-11, ОПК-7, ПК-2</w:t>
      </w:r>
    </w:p>
    <w:p/>
    <w:p>
      <w:r>
        <w:rPr>
          <w:b/>
        </w:rPr>
        <w:t>Знать:</w:t>
      </w:r>
    </w:p>
    <w:p>
      <w:pPr>
        <w:jc w:val="both"/>
      </w:pPr>
      <w:r>
        <w:t>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(УК-11.з.1);</w:t>
        <w:br/>
        <w:t>понятие и основные принципы законности, понятие правопорядка (ОПК-7.з.1);</w:t>
        <w:br/>
        <w:t>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(ОПК-7.з.2);</w:t>
        <w:br/>
        <w:t>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(ПК-2.з.1);</w:t>
        <w:br/>
        <w:t>способы отстаивания своих прав, свобод и интересов в случае нарушения таковых (ПК-2.з.2)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(УК-11.у.1);</w:t>
        <w:br/>
        <w:t>разграничивать сферы деятельности и функции различных правоохранительных органов (ОПК-7.у.1);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(ОПК-7.у.2);</w:t>
        <w:br/>
        <w:t>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осуществлять профессиональную деятельность в соответствии с антикоррупционным законодательством (УК-11.в.1);</w:t>
        <w:br/>
        <w:t>иметь опыт выполнения служебных обязанностей по обеспечению законности и правопорядка в конкретной сфере правоохранительной деятельности (ОПК-7.в.1);</w:t>
        <w:br/>
        <w:t>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(ПК-2.в.1);</w:t>
        <w:br/>
        <w:t>навыками защиты прав, свобод и интересов в случае нарушения таковых (ПК-2.в.2)</w:t>
      </w:r>
    </w:p>
    <w:p>
      <w:r>
        <w:br w:type="page"/>
      </w:r>
    </w:p>
    <w:p>
      <w:pPr>
        <w:pStyle w:val="Heading1"/>
      </w:pPr>
      <w:r>
        <w:t>Б.1.В.9 Автомобильная подготовка</w:t>
      </w:r>
    </w:p>
    <w:p>
      <w:r>
        <w:t>УК-1, ОПК-4, ОПК-8, ПК-28</w:t>
      </w:r>
    </w:p>
    <w:p/>
    <w:p>
      <w:r>
        <w:rPr>
          <w:b/>
        </w:rPr>
        <w:t>Знать:</w:t>
      </w:r>
    </w:p>
    <w:p>
      <w:pPr>
        <w:jc w:val="both"/>
      </w:pPr>
      <w:r>
        <w:t>понятие, признаки и виды правонарушений, понятие и виды юридической ответственности (ОПК-8.з.1);</w:t>
        <w:br/>
        <w:t>порядок несения дорожно-патрульной службы, осуществление распорядительно-регулировочных действий (ПК-28.з.1)</w:t>
      </w:r>
    </w:p>
    <w:p/>
    <w:p>
      <w:r>
        <w:rPr>
          <w:b/>
        </w:rPr>
        <w:t>Уметь:</w:t>
      </w:r>
    </w:p>
    <w:p>
      <w:pPr>
        <w:jc w:val="both"/>
      </w:pPr>
      <w:r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оказывать помощь участникам дорожного движения, гражданам, дорожно-эксплуатационным органам (ПК-28.у.2)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навыками анализа норм права во времени, в пространстве и по кругу лиц (ОПК-4.в.3);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(ОПК-4.в.5);</w:t>
        <w:br/>
        <w:t>навыками распорядительно (ПК-28.в.1)</w:t>
      </w:r>
    </w:p>
    <w:p>
      <w:r>
        <w:br w:type="page"/>
      </w:r>
    </w:p>
    <w:p>
      <w:pPr>
        <w:pStyle w:val="Heading1"/>
      </w:pPr>
      <w:r>
        <w:t>Б.1.В.10 Психология в деятельности сотрудников органов внутренних дел</w:t>
      </w:r>
    </w:p>
    <w:p>
      <w:r>
        <w:t>УК-1, УК-4, УК-6, ОПК-2, ОПК-11, ПК-16, ПК-17, ПК-18</w:t>
      </w:r>
    </w:p>
    <w:p/>
    <w:p>
      <w:r>
        <w:rPr>
          <w:b/>
        </w:rPr>
        <w:t>Знать:</w:t>
      </w:r>
    </w:p>
    <w:p>
      <w:pPr>
        <w:jc w:val="both"/>
      </w:pPr>
      <w:r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нормы профессиональной этики и служебного этикета, профессионально значимые ценностные ориентиры, нравственные качества специалиста, соответствующие требованиям общественной морали, угрозы профессионально-нравственной деформации, ее сущность, пути ее предупреждения и преодоления (ОПК-2.з.2);</w:t>
        <w:br/>
        <w:t>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(ОПК-11.з.1);</w:t>
        <w:br/>
        <w:t>приемы диагностики личности по внешним признакам (ПК-16.з.1);</w:t>
        <w:br/>
        <w:t>основы профессиональной коммуникации (ПК-17.з.1);</w:t>
        <w:br/>
        <w:t>приемы установления и поддержания психологического контакта (ПК-17.з.2);</w:t>
        <w:br/>
        <w:t>способы предотвращения и позитивного разрешения конфликтов (ПК-17.з.3);</w:t>
        <w:br/>
        <w:t>методику ведения переговоров; приемы психологического воздействия (ПК-17.з.4);</w:t>
        <w:br/>
        <w:t>приемы психологической саморегуляции (ПК-18.з.1);</w:t>
        <w:br/>
        <w:t>меры профилактики негативных последствий профессионального стресса (ПК-18.з.2)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(УК-4.у.1);</w:t>
        <w:br/>
        <w:t>реализовывать формы и методы самостоятельной учебно-познавательной деятельности (УК-6.у.2);</w:t>
        <w:br/>
        <w:t>формировать ценностно-мотивационную ориентацию на основе гуманистического мировоззрения, духовных ценностей, морально-этического идеала поведения специалиста (ОПК-2.у.2);</w:t>
        <w:br/>
        <w:t>соотносить мотивы профессионально-служебной деятельности и свое поведение в конкретных служебных ситуациях с нормами профессиональной этики и служебного этикета, соблюдать правила вежливости и культуры поведения в профессионально-служебной деятельности, преодолевать угрозы профессиональной деформации (ОПК-2.у.3);</w:t>
        <w:br/>
        <w:t>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(ОПК-11.у.1);</w:t>
        <w:br/>
        <w:t>использовать приемы диагностики личности по внешним признакам, характерологическим и поведенческим особенностям (ПК-16.у.1);</w:t>
        <w:br/>
        <w:t>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(ПК-17.у.1);</w:t>
        <w:br/>
        <w:t>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(УК-6.в.1);</w:t>
        <w:br/>
        <w:t>опытом осуществления профессионально-служебной деятельности в соответствии с нормами профессиональной этики и служебного этикета (ОПК-2.в.1);</w:t>
        <w:br/>
        <w:t>способностью использовать психологические методы, средства и приемы для оптимизации профессионально-служебной деятельности (ОПК-11.в.1);</w:t>
        <w:br/>
        <w:t>навыками правильной диагностики личности по внешним признакам, характерологическим и поведенческим особенностям (ПК-16.в.1);</w:t>
        <w:br/>
        <w:t>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(ПК-17.в.1);</w:t>
        <w:br/>
        <w:t>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</w:p>
    <w:p>
      <w:r>
        <w:br w:type="page"/>
      </w:r>
    </w:p>
    <w:p>
      <w:pPr>
        <w:pStyle w:val="Heading1"/>
      </w:pPr>
      <w:r>
        <w:t>Б.1.В.11 Учения</w:t>
      </w:r>
    </w:p>
    <w:p>
      <w:r>
        <w:t>ОПК-4, ОПК-5, ОПК-6, ОПК-8, ОПК-10, ОПК-13, ПК-1, ПК-5, ПК-6, ПК-7, ПК-12, ПК-15, ПК-20, ПК-21, ПК-22, ПК-23, ПК-24, ПК-25, ПК-26, ПК-27, ПК-28, ПК-30, ПК-31, ПК-32, ПК-35, ПК-43, ПК-45</w:t>
      </w:r>
    </w:p>
    <w:p/>
    <w:p>
      <w:r>
        <w:rPr>
          <w:b/>
        </w:rPr>
        <w:t>Знать:</w:t>
      </w:r>
    </w:p>
    <w:p>
      <w:pPr>
        <w:jc w:val="both"/>
      </w:pPr>
      <w:r>
        <w:t>порядок составления и оформления процессуальных документов (ОПК-5.з.2);</w:t>
        <w:br/>
        <w:t>методику квалификации и разграничения различных видов правонарушений (ОПК-6.з.4);</w:t>
        <w:br/>
        <w:t>понятие, признаки и виды правонарушений, понятие и виды юридической ответственности (ОПК-8.з.1);</w:t>
        <w:br/>
        <w:t>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(ОПК-10.з.1);</w:t>
        <w:br/>
        <w:t>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(ОПК-13.з.1);</w:t>
        <w:br/>
        <w:t>возможности использования информационно-телекоммуникационных технологий в профессиональной деятельности (ОПК-13.з.2);</w:t>
        <w:br/>
        <w:t>систему действующего законодательства в области обеспечения безопасности дорожного движения (ПК-1.з.1);</w:t>
        <w:br/>
        <w:t>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(ПК-5.з.1);</w:t>
        <w:br/>
        <w:t>требования правовых норм по применению специальной техники, средств видеонаблюдения и средств связи (ПК-6.з.1);</w:t>
        <w:br/>
        <w:t>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(ПК-7.з.1);</w:t>
        <w:br/>
        <w:t>природу и клинические проявления различных видов травм и возможностей ликвидации их последствий (ПК-12.з.1);</w:t>
        <w:br/>
        <w:t>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(ПК-15.з.1);</w:t>
        <w:br/>
        <w:t>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(ПК-20.з.1);</w:t>
        <w:br/>
        <w:t>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(ПК-21.з.1);</w:t>
        <w:br/>
        <w:t>тактику выявления нарушений Правил дорожного движения и других нормативов, действующих в сфере обеспечения безопасности дорожного движения (ПК-22.з.1);</w:t>
        <w:br/>
        <w:t>порядок и тактику применения мер обеспечения производства по делам об административных правонарушениях в области дорожного движения (ПК-23.з.1);</w:t>
        <w:br/>
        <w:t>порядок квалифицированного толкования нормативных правовых актов, регламентирующих деятельность подразделений по обеспечению безопасности дорожного движения (ПК-24.з.1);</w:t>
        <w:br/>
        <w:t>алгоритм квалификации состава административного правонарушения в сфере безопасности дорожного движения (ПК-24.з.2);</w:t>
        <w:br/>
        <w:t>порядок рассмотрения и принятия решения по обращениям граждан при производстве по делу об административном правонарушении (ПК-25.з.1);</w:t>
        <w:br/>
        <w:t>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(ПК-26.з.1);</w:t>
        <w:br/>
        <w:t>порядок несения дорожно-патрульной службы, осуществление распорядительно-регулировочных действий (ПК-28.з.1);</w:t>
        <w:br/>
        <w:t>формы и методы организации деятельности подразделений по обеспечению безопасности дорожного движения (ПК-30.з.1);</w:t>
        <w:br/>
        <w:t>правовые и организационные нормы осуществления учета показателей по обеспечению безопасности дорожного движения (ПК-31.з.1);</w:t>
        <w:br/>
        <w:t>требования правовых норм по контролю за дорожным движением (ПК-32.з.1);</w:t>
        <w:br/>
        <w:t>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(ПК-35.з.1);</w:t>
        <w:br/>
        <w:t>нормативные документы, определяющие требования к геометрическим параметрам и качеству автомобильных дорог, искусственных дорожных сооружений, железнодорожных переездов при их содержании (ПК-43.з.1);</w:t>
        <w:br/>
        <w:t>профессиональные задачи, реализуемые в процессе осуществления деятельности подразделений по обеспечению безопасности дорожного движения (ПК-45.з.1)</w:t>
      </w:r>
    </w:p>
    <w:p/>
    <w:p>
      <w:r>
        <w:rPr>
          <w:b/>
        </w:rPr>
        <w:t>Уметь:</w:t>
      </w:r>
    </w:p>
    <w:p>
      <w:pPr>
        <w:jc w:val="both"/>
      </w:pPr>
      <w:r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применять методику квалификации и разграничения различных видов правонарушений (ОПК-6.у.2);</w:t>
        <w:br/>
        <w:t>осуществлять проверку сообщений о преступлениях и иных правонарушениях, анализировать и оценивать первичную информацию (ОПК-8.у.1);</w:t>
        <w:br/>
        <w:t>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(ОПК-8.у.2);</w:t>
        <w:br/>
        <w:t>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(ОПК-10.у.1);</w:t>
        <w:br/>
        <w:t>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(ОПК-13.у.1);</w:t>
        <w:br/>
        <w:t>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(ПК-5.у.1);</w:t>
        <w:br/>
        <w:t>выявлять факты нарушения прав и законных интересов граждан при применении специальных мер принуждения (ПК-5.у.2);</w:t>
        <w:br/>
        <w:t>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(ПК-6.у.1);</w:t>
        <w:br/>
        <w:t>проводить поиск, преследование, задержание и доставление преступников (правонарушителей) в сложной оперативной обстановке (ПК-7.у.1);</w:t>
        <w:br/>
        <w:t>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(ПК-7.у.2);</w:t>
        <w:br/>
        <w:t>оказывать первую помощь и самопомощь, принимать меры по эвакуации пострадавших и их транспортировке (ПК-12.у.1);</w:t>
        <w:br/>
        <w:t>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(ПК-15.у.1);</w:t>
        <w:br/>
        <w:t>осуществлять производство по делам об административных правонарушениях и иных видах производств в области дорожного движения (ПК-20.у.1);</w:t>
        <w:br/>
        <w:t>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(ПК-21.у.1);</w:t>
        <w:br/>
        <w:t>осуществлять процессуальные действия по обнаружению, сохранению, изъятию следов административного правонарушения и их документированию (ПК-22.у.1);</w:t>
        <w:br/>
        <w:t>применять меры обеспечения производства по делам об административных правонарушениях в области дорожного движения (ПК-23.у.1);</w:t>
        <w:br/>
        <w:t>квалифицировать состав административного правонарушения в сфере безопасности дорожного движения (ПК-24.у.1);</w:t>
        <w:br/>
        <w:t>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(ПК-25.у.1);</w:t>
        <w:br/>
        <w:t>использовать психологические и тактические приемы общения с участниками дорожного движения при осуществлении контрольных функций (ПК-26.у.1);</w:t>
        <w:br/>
        <w:t>применять формы и методы контроля за наличием документов у водителей (ПК-26.у.2);</w:t>
        <w:br/>
        <w:t>применять действующее законодательство, регламентирующее при организации движения на месте с особыми условиями (ПК-27.у.1);</w:t>
        <w:br/>
        <w:t>оценивать состояние автомобильных дорог и средств регулирования дорожного движения (ПК-28.у.1);</w:t>
        <w:br/>
        <w:t>оказывать помощь участникам дорожного движения, гражданам, дорожно-эксплуатационным органам (ПК-28.у.2);</w:t>
        <w:br/>
        <w:t>использовать в процессе профессиональной деятельности оперативно-справочные, розыскные, криминалистические и иные формы учетов, в том числе посредством удаленного доступа (ПК-30.у.1);</w:t>
        <w:br/>
        <w:t>осуществлять информационно-аналитическую деятельность с последующим предоставлением анализируемых данных (ПК-31.у.1);</w:t>
        <w:br/>
        <w:t>правильно квалифицировать факты нарушений законодательства в области дорожного движения и обстоятельства правонарушения с использованием работающих в автоматическом режиме специальных технических средств, имеющих функции фото- и киносъемки, видеозаписи, или средств фото- и киносъемки, видеозаписи (ПК-32.у.1);</w:t>
        <w:br/>
        <w:t>применять комплекс правовых норм, при осуществлении федерального государственного надзора и специальные разрешительные функции в области обеспечения безопасности дорожного движения (ПК-35.у.1);</w:t>
        <w:br/>
        <w:t>осуществлять государственный контроль (надзор)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(ПК-43.у.1);</w:t>
        <w:br/>
        <w:t>реализовать профессиональные задачи, в процессе осуществления деятельности подразделений по обеспечению безопасности дорожного движения индивидуально и в составе нарядов, групп оперативно-служебного применения (ПК-45.у.1)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правовой квалификации выявленных в сфере профессиональной деятельности фактов и обстоятельств (ОПК-4.в.4);</w:t>
        <w:br/>
        <w:t>юридической терминологией, навыками работы с нормативными правовыми актами (ОПК-4.в.5);</w:t>
        <w:br/>
        <w:t>навыками участия в выявлении и пресечении преступлений и иных правонарушений (ОПК-8.в.1);</w:t>
        <w:br/>
        <w:t>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(ОПК-10.в.1);</w:t>
        <w:br/>
        <w:t>навыками работы с ведомственными информационными ресурсами и информационно-поисковыми системами (ОПК-13.в.1);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(ОПК-13.в.2);</w:t>
        <w:br/>
        <w:t>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(ПК-1.в.1);</w:t>
        <w:br/>
        <w:t>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(ПК-5.в.1);</w:t>
        <w:br/>
        <w:t>навыками процессуального оформления материалов дел об административных правонарушениях (ПК-6.в.1);</w:t>
        <w:br/>
        <w:t>приёмами безопасного и эффективного задержания преступников (правонарушителей) с применением физической силы, специальных средств и огнестрельного оружия (ПК-7.в.1);</w:t>
        <w:br/>
        <w:t>тактическими приёмами и способами применения огнестрельного оружия, физической силы и специальных средств лично и в составе подразделения (группы) (ПК-7.в.2);</w:t>
        <w:br/>
        <w:t>навыками проведения искусственного дыхания, непрямого массажа сердца (ПК-12.в.1);</w:t>
        <w:br/>
        <w:t>навыками остановки кровотечения, наложения шин и жгутов (ПК-12.в.2);</w:t>
        <w:br/>
        <w:t>навыками оказания первой помощи при ранениях, контузиях, ожогах, обморожениях, отравлениях (ПК-12.в.3);</w:t>
        <w:br/>
        <w:t>навыками транспортирования пострадавших (ПК-12.в.4);</w:t>
        <w:br/>
        <w:t>способностью использовать знания служебного этикета и приемы общения для оптимизации профессионально-служебной деятельности (ПК-15.в.1);</w:t>
        <w:br/>
        <w:t>навыками организации производства по делам об административных правонарушениях в области дорожного движения (ПК-20.в.1);</w:t>
        <w:br/>
        <w:t>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(ПК-21.в.1);</w:t>
        <w:br/>
        <w:t>навыками осуществления процессуальных действия по обнаружению, сохранению и изъятию следов административного правонарушения (ПК-22.в.1);</w:t>
        <w:br/>
        <w:t>навыками осуществления неотложных действий на месте дорожно-транспортного происшествия (ПК-22.в.2);</w:t>
        <w:br/>
        <w:t>навыками применения мер обеспечения производства по делам об административных правонарушениях в области дорожного движения (ПК-23.в.1);</w:t>
        <w:br/>
        <w:t>навыками квалификации составов административных правонарушений в сфере безопасности дорожного движения (ПК-24.в.1);</w:t>
        <w:br/>
        <w:t>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(ПК-25.в.1);</w:t>
        <w:br/>
        <w:t>навыками выявления нарушений Правил дорожного движения и других нормативов, действующих в области дорожного движения (ПК-26.в.1);</w:t>
        <w:br/>
        <w:t>навыками общения с водителями транспортных средств при осуществлении функций контроля (ПК-26.в.2);</w:t>
        <w:br/>
        <w:t>навыками распорядительно (ПК-28.в.1);</w:t>
        <w:br/>
        <w:t>навыками осуществления неотложных действий на месте дорожно-транспортного происшествия (ПК-28.в.2);</w:t>
        <w:br/>
        <w:t>навыками использования различных форм учетов в результате реализации правовых отношений в профессиональной деятельности сотрудника Госавтоинспекции (ПК-30.в.1);</w:t>
        <w:br/>
        <w:t>навыками подготовки и оформления итоговой и отчетной аналитической документации (ПК-31.в.1);</w:t>
        <w:br/>
        <w:t>навыками процессуального оформления материалов дел об административных правонарушениях (ПК-32.в.1);</w:t>
        <w:br/>
        <w:t>навыками обеспечения соблюдения юридическими и физическими лицами правовых и технических норм в сфере дорожного движения (ПК-35.в.1);</w:t>
        <w:br/>
        <w:t>навыками исполнения государственной функции по контролю (надзору)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(ПК-43.в.1);</w:t>
        <w:br/>
        <w:t>навыками организации деятельности подразделений по обеспечению безопасности дорожного движения (ПК-45.в.1)</w:t>
      </w:r>
    </w:p>
    <w:p>
      <w:r>
        <w:br w:type="page"/>
      </w:r>
    </w:p>
    <w:p>
      <w:pPr>
        <w:pStyle w:val="Heading1"/>
      </w:pPr>
      <w:r>
        <w:t>Б.1.В.12 Дознание в органах внутренних дел</w:t>
      </w:r>
    </w:p>
    <w:p>
      <w:r>
        <w:t>УК-1, ОПК-4, ОПК-5, ОПК-6, ОПК-9, ПК-2</w:t>
      </w:r>
    </w:p>
    <w:p/>
    <w:p>
      <w:r>
        <w:rPr>
          <w:b/>
        </w:rPr>
        <w:t>Знать:</w:t>
      </w:r>
    </w:p>
    <w:p>
      <w:pPr>
        <w:jc w:val="both"/>
      </w:pPr>
      <w:r>
        <w:t>порядок составления и оформления процессуальных документов (ОПК-5.з.2);</w:t>
        <w:br/>
        <w:t>технико-криминалистические методы и средства, тактику производства следственных действий, методику раскрытия и расследования отдельных видов и групп преступлений (ОПК-9.з.1)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разрабатывать правоприменительные акты, составлять и оформлять процессуальные и служебные документы (ОПК-5.у.1);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применять технико-криминалистические методы и средства обнаружения, фиксации и изъятия следов и вещественных доказательств, правильно ставить вопросы, подлежащие разрешению при назначении судебных экспертиз и предварительных исследований, анализировать и правильно интерпретировать содержание заключений экспертов (специалистов), использовать тактические приемы при производстве следственных действий и тактических операций, формы организации и методику раскрытия и расследования отдельных видов и групп преступлений (ОПК-9.у.1);</w:t>
        <w:br/>
        <w:t>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(ОПК-6.в.2);</w:t>
        <w:br/>
        <w:t>способностью применять криминалистические средства, методы и приемы в профессионально-служебной деятельности (ОПК-9.в.1);</w:t>
        <w:br/>
        <w:t>навыками защиты прав, свобод и интересов в случае нарушения таковых (ПК-2.в.2)</w:t>
      </w:r>
    </w:p>
    <w:p>
      <w:r>
        <w:br w:type="page"/>
      </w:r>
    </w:p>
    <w:p>
      <w:pPr>
        <w:pStyle w:val="Heading1"/>
      </w:pPr>
      <w:r>
        <w:t>Б.1.В.13 Основы кибербезопасности</w:t>
      </w:r>
    </w:p>
    <w:p>
      <w:r>
        <w:t>ОПК-13, ПК-14</w:t>
      </w:r>
    </w:p>
    <w:p/>
    <w:p>
      <w:r>
        <w:rPr>
          <w:b/>
        </w:rPr>
        <w:t>Знать:</w:t>
      </w:r>
    </w:p>
    <w:p>
      <w:pPr>
        <w:jc w:val="both"/>
      </w:pPr>
      <w:r>
        <w:t>возможности использования информационно-телекоммуникационных технологий в профессиональной деятельности (ОПК-13.з.2);</w:t>
        <w:br/>
        <w:t>понятие государственной тайны, ее сущность и правовое регулирование (ПК-14.з.1);</w:t>
        <w:br/>
        <w:t>методы и средства обеспечения информационной безопасности в профессиональной деятельности (ПК-14.з.2)</w:t>
      </w:r>
    </w:p>
    <w:p/>
    <w:p>
      <w:r>
        <w:rPr>
          <w:b/>
        </w:rPr>
        <w:t>Уметь:</w:t>
      </w:r>
    </w:p>
    <w:p>
      <w:pPr>
        <w:jc w:val="both"/>
      </w:pPr>
      <w:r>
        <w:t>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(ОПК-13.у.1);</w:t>
        <w:br/>
        <w:t>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(ОПК-13.у.2);</w:t>
        <w:br/>
        <w:t>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(ОПК-13.у.3);</w:t>
        <w:br/>
        <w:t>определять методы и средства защиты служебной информации и документов в зависимости от режима ее использования (ПК-14.у.1);</w:t>
        <w:br/>
        <w:t>использовать методы и средства обеспечения информационной безопасности с целью предотвращения несанкционированного доступа, злоумышленной модификации или утраты служебной информации (ПК-14.у.2)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работы с ведомственными информационными ресурсами и информационно-поисковыми системами (ОПК-13.в.1);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(ОПК-13.в.2);</w:t>
        <w:br/>
        <w:t>навыками применения методов и средств защиты служебной информации и документов, образующихся в ходе профессиональной деятельности (ПК-14.в.1);</w:t>
        <w:br/>
        <w:t>навыками обеспечения информационной безопасности в профессиональной деятельности (ПК-14.в.2)</w:t>
      </w:r>
    </w:p>
    <w:p>
      <w:r>
        <w:br w:type="page"/>
      </w:r>
    </w:p>
    <w:p>
      <w:pPr>
        <w:pStyle w:val="Heading1"/>
      </w:pPr>
      <w:r>
        <w:t>Б.1.В.ЭД.1.01 Основы информационной безопасности органов внутренних дел</w:t>
      </w:r>
    </w:p>
    <w:p>
      <w:r>
        <w:t>ОПК-13, ПК-14</w:t>
      </w:r>
    </w:p>
    <w:p/>
    <w:p>
      <w:r>
        <w:rPr>
          <w:b/>
        </w:rPr>
        <w:t>Знать:</w:t>
      </w:r>
    </w:p>
    <w:p>
      <w:pPr>
        <w:jc w:val="both"/>
      </w:pPr>
      <w:r>
        <w:t>возможности использования информационно-телекоммуникационных технологий в профессиональной деятельности (ОПК-13.з.2);</w:t>
        <w:br/>
        <w:t>понятие государственной тайны, ее сущность и правовое регулирование (ПК-14.з.1);</w:t>
        <w:br/>
        <w:t>методы и средства обеспечения информационной безопасности в профессиональной деятельности (ПК-14.з.2)</w:t>
      </w:r>
    </w:p>
    <w:p/>
    <w:p>
      <w:r>
        <w:rPr>
          <w:b/>
        </w:rPr>
        <w:t>Уметь:</w:t>
      </w:r>
    </w:p>
    <w:p>
      <w:pPr>
        <w:jc w:val="both"/>
      </w:pPr>
      <w:r>
        <w:t>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(ОПК-13.у.1);</w:t>
        <w:br/>
        <w:t>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(ОПК-13.у.2);</w:t>
        <w:br/>
        <w:t>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(ОПК-13.у.3);</w:t>
        <w:br/>
        <w:t>определять методы и средства защиты служебной информации и документов в зависимости от режима ее использования (ПК-14.у.1);</w:t>
        <w:br/>
        <w:t>использовать методы и средства обеспечения информационной безопасности с целью предотвращения несанкционированного доступа, злоумышленной модификации или утраты служебной информации (ПК-14.у.2)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работы с ведомственными информационными ресурсами и информационно-поисковыми системами (ОПК-13.в.1);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(ОПК-13.в.2);</w:t>
        <w:br/>
        <w:t>навыками применения методов и средств защиты служебной информации и документов, образующихся в ходе профессиональной деятельности (ПК-14.в.1);</w:t>
        <w:br/>
        <w:t>навыками обеспечения информационной безопасности в профессиональной деятельности (ПК-14.в.2)</w:t>
      </w:r>
    </w:p>
    <w:p>
      <w:r>
        <w:br w:type="page"/>
      </w:r>
    </w:p>
    <w:p>
      <w:pPr>
        <w:pStyle w:val="Heading1"/>
      </w:pPr>
      <w:r>
        <w:t>Б.1.В.ЭД.1.02 Методика расследования отдельных видов преступлений</w:t>
      </w:r>
    </w:p>
    <w:p>
      <w:r>
        <w:t>УК-3, УК-4, ОПК-4, ОПК-5, ОПК-6, ПК-4, ПК-22, ПК-45</w:t>
      </w:r>
    </w:p>
    <w:p/>
    <w:p>
      <w:r>
        <w:rPr>
          <w:b/>
        </w:rPr>
        <w:t>Знать:</w:t>
      </w:r>
    </w:p>
    <w:p>
      <w:pPr>
        <w:jc w:val="both"/>
      </w:pPr>
      <w:r>
        <w:t>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(УК-3.з.2);</w:t>
        <w:br/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юридическую лексику (УК-4.з.2);</w:t>
        <w:br/>
        <w:t>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(ОПК-4.з.1);</w:t>
        <w:br/>
        <w:t>порядок составления и оформления процессуальных документов (ОПК-5.з.2);</w:t>
        <w:br/>
        <w:t>методику квалификации и разграничения различных видов правонарушений (ОПК-6.з.4);</w:t>
        <w:br/>
        <w:t>тактику выявления нарушений Правил дорожного движения и других нормативов, действующих в сфере обеспечения безопасности дорожного движения (ПК-22.з.1);</w:t>
        <w:br/>
        <w:t>профессиональные задачи, реализуемые в процессе осуществления деятельности подразделений по обеспечению безопасности дорожного движения (ПК-45.з.1)</w:t>
      </w:r>
    </w:p>
    <w:p/>
    <w:p>
      <w:r>
        <w:rPr>
          <w:b/>
        </w:rPr>
        <w:t>Уметь:</w:t>
      </w:r>
    </w:p>
    <w:p>
      <w:pPr>
        <w:jc w:val="both"/>
      </w:pPr>
      <w:r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разрабатывать правоприменительные акты, составлять и оформлять процессуальные и служебные документы (ОПК-5.у.1);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применять методику квалификации и разграничения различных видов правонарушений (ОПК-6.у.2);</w:t>
        <w:br/>
        <w:t>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(ПК-4.у.1);</w:t>
        <w:br/>
        <w:t>использовать в процессе профессиональной деятельности оперативно-справочные, розыскные, криминалистические и иные формы учетов (ПК-4.у.2);</w:t>
        <w:br/>
        <w:t>осуществлять процессуальные действия по обнаружению, сохранению, изъятию следов административного правонарушения и их документированию (ПК-22.у.1);</w:t>
        <w:br/>
        <w:t>реализовать профессиональные задачи, в процессе осуществления деятельности подразделений по обеспечению безопасности дорожного движения индивидуально и в составе нарядов, групп оперативно-служебного применения (ПК-45.у.1)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(УК-3.в.1);</w:t>
        <w:br/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навыками анализа норм права во времени, в пространстве и по кругу лиц (ОПК-4.в.3);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(ПК-4.в.1);</w:t>
        <w:br/>
        <w:t>навыками осуществления процессуальных действия по обнаружению, сохранению и изъятию следов административного правонарушения (ПК-22.в.1);</w:t>
        <w:br/>
        <w:t>навыками осуществления неотложных действий на месте дорожно-транспортного происшествия (ПК-22.в.2);</w:t>
        <w:br/>
        <w:t>навыками организации деятельности подразделений по обеспечению безопасности дорожного движения (ПК-45.в.1)</w:t>
      </w:r>
    </w:p>
    <w:p>
      <w:r>
        <w:br w:type="page"/>
      </w:r>
    </w:p>
    <w:p>
      <w:pPr>
        <w:pStyle w:val="Heading1"/>
      </w:pPr>
      <w:r>
        <w:t>Б.1.В.ЭД.2.01 Правовая статистика</w:t>
      </w:r>
    </w:p>
    <w:p>
      <w:r>
        <w:t>ОПК-6, ОПК-13, ПК-31</w:t>
      </w:r>
    </w:p>
    <w:p/>
    <w:p>
      <w:r>
        <w:rPr>
          <w:b/>
        </w:rPr>
        <w:t>Знать:</w:t>
      </w:r>
    </w:p>
    <w:p>
      <w:pPr>
        <w:jc w:val="both"/>
      </w:pPr>
      <w:r>
        <w:t>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(ОПК-13.з.1);</w:t>
        <w:br/>
        <w:t>возможности использования информационно-телекоммуникационных технологий в профессиональной деятельности (ОПК-13.з.2)</w:t>
      </w:r>
    </w:p>
    <w:p/>
    <w:p>
      <w:r>
        <w:rPr>
          <w:b/>
        </w:rPr>
        <w:t>Уметь:</w:t>
      </w:r>
    </w:p>
    <w:p>
      <w:pPr>
        <w:jc w:val="both"/>
      </w:pPr>
      <w:r>
        <w:t>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(ОПК-13.у.2);</w:t>
        <w:br/>
        <w:t>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(ОПК-13.у.3);</w:t>
        <w:br/>
        <w:t>осуществлять информационно-аналитическую деятельность с последующим предоставлением анализируемых данных (ПК-31.у.1)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</w:p>
    <w:p>
      <w:r>
        <w:br w:type="page"/>
      </w:r>
    </w:p>
    <w:p>
      <w:pPr>
        <w:pStyle w:val="Heading1"/>
      </w:pPr>
      <w:r>
        <w:t>Б.1.В.ЭД.2.02 Правовая теория государства</w:t>
      </w:r>
    </w:p>
    <w:p>
      <w:r>
        <w:t>УК-11, ПК-1</w:t>
      </w:r>
    </w:p>
    <w:p/>
    <w:p>
      <w:r>
        <w:rPr>
          <w:b/>
        </w:rPr>
        <w:t>Знать:</w:t>
      </w:r>
    </w:p>
    <w:p>
      <w:pPr>
        <w:jc w:val="both"/>
      </w:pPr>
      <w:r>
        <w:t>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</w:t>
      </w:r>
    </w:p>
    <w:p>
      <w:r>
        <w:br w:type="page"/>
      </w:r>
    </w:p>
    <w:p>
      <w:pPr>
        <w:pStyle w:val="Heading1"/>
      </w:pPr>
      <w:r>
        <w:t>Б.1.В.ЭД.3.01 Актуальные проблемы обеспечения безопасности дорожного движения</w:t>
      </w:r>
    </w:p>
    <w:p>
      <w:r>
        <w:t>УК-11, ОПК-2, ОПК-4, ОПК-5, ОПК-6, ОПК-8, ОПК-13, ПК-1, ПК-6, ПК-19, ПК-20, ПК-21, ПК-23, ПК-24, ПК-25, ПК-26, ПК-28, ПК-29, ПК-35, ПК-38, ПК-39, ПК-43</w:t>
      </w:r>
    </w:p>
    <w:p/>
    <w:p>
      <w:r>
        <w:rPr>
          <w:b/>
        </w:rPr>
        <w:t>Знать:</w:t>
      </w:r>
    </w:p>
    <w:p>
      <w:pPr>
        <w:jc w:val="both"/>
      </w:pPr>
      <w:r>
        <w:t>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(УК-11.з.1);</w:t>
        <w:br/>
        <w:t>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(ОПК-4.з.1);</w:t>
        <w:br/>
        <w:t>порядок составления и оформления процессуальных документов (ОПК-5.з.2);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методику квалификации и разграничения различных видов правонарушений (ОПК-6.з.4);</w:t>
        <w:br/>
        <w:t>понятие, признаки и виды правонарушений, понятие и виды юридической ответственности (ОПК-8.з.1);</w:t>
        <w:br/>
        <w:t>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(ОПК-13.з.1);</w:t>
        <w:br/>
        <w:t>систему действующего законодательства в области обеспечения безопасности дорожного движения (ПК-1.з.1);</w:t>
        <w:br/>
        <w:t>требования правовых норм по применению специальной техники, средств видеонаблюдения и средств связи (ПК-6.з.1);</w:t>
        <w:br/>
        <w:t>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(ПК-20.з.1);</w:t>
        <w:br/>
        <w:t>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(ПК-21.з.1);</w:t>
        <w:br/>
        <w:t>порядок и тактику применения мер обеспечения производства по делам об административных правонарушениях в области дорожного движения (ПК-23.з.1);</w:t>
        <w:br/>
        <w:t>порядок квалифицированного толкования нормативных правовых актов, регламентирующих деятельность подразделений по обеспечению безопасности дорожного движения (ПК-24.з.1);</w:t>
        <w:br/>
        <w:t>алгоритм квалификации состава административного правонарушения в сфере безопасности дорожного движения (ПК-24.з.2);</w:t>
        <w:br/>
        <w:t>порядок рассмотрения и принятия решения по обращениям граждан при производстве по делу об административном правонарушении (ПК-25.з.1);</w:t>
        <w:br/>
        <w:t>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(ПК-26.з.1);</w:t>
        <w:br/>
        <w:t>порядок несения дорожно-патрульной службы, осуществление распорядительно-регулировочных действий (ПК-28.з.1);</w:t>
        <w:br/>
        <w:t>тактику выявления, раскрытия преступлений связанных с розыском угнанных и похищенных транспортных средств (ПК-29.з.1);</w:t>
        <w:br/>
        <w:t>методы анализа и обобщения совершенных преступлений, связанных с незаконным завладением транспортными средствами (ПК-29.з.2);</w:t>
        <w:br/>
        <w:t>способы и места угонов, установление направлений передвижения разыскиваемых транспортных средств, подготовку соответствующей информации (ПК-29.з.3);</w:t>
        <w:br/>
        <w:t>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(ПК-35.з.1);</w:t>
        <w:br/>
        <w:t>нормативное правовое регулирование предоставление государственных услуг Госавтоинспекцией по регистрации транспортных средств, приема экзаменов на право управления транспортным средством (ПК-38.з.1);</w:t>
        <w:br/>
        <w:t>требования к порядку информирования населения о предоставлении государственных услуг в области дорожного движения (ПК-38.з.2);</w:t>
        <w:br/>
        <w:t>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(ПК-39.з.1);</w:t>
        <w:br/>
        <w:t>порядок проведения мероприятий по предупреждению дорожно-транспортных происшествий и снижению тяжести их последствий (ПК-39.з.2);</w:t>
        <w:br/>
        <w:t>нормативные документы, определяющие требования к геометрическим параметрам и качеству автомобильных дорог, искусственных дорожных сооружений, железнодорожных переездов при их содержании (ПК-43.з.1)</w:t>
      </w:r>
    </w:p>
    <w:p/>
    <w:p>
      <w:r>
        <w:rPr>
          <w:b/>
        </w:rPr>
        <w:t>Уметь:</w:t>
      </w:r>
    </w:p>
    <w:p>
      <w:pPr>
        <w:jc w:val="both"/>
      </w:pPr>
      <w:r>
        <w:t>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(УК-11.у.1);</w:t>
        <w:br/>
        <w:t>анализировать мировоззренческие, социально и профессионально значимые проблемы, процессы и явления с использованием знаний гуманитарных и социально-экономических наук (ОПК-2.у.1);</w:t>
        <w:br/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разрабатывать правоприменительные акты, составлять и оформлять процессуальные и служебные документы (ОПК-5.у.1);</w:t>
        <w:br/>
        <w:t>применять методику квалификации и разграничения различных видов правонарушений (ОПК-6.у.2);</w:t>
        <w:br/>
        <w:t>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(ОПК-13.у.1);</w:t>
        <w:br/>
        <w:t>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(ПК-1.у.1);</w:t>
        <w:br/>
        <w:t>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(ПК-6.у.1);</w:t>
        <w:br/>
        <w:t>грамотно использовать в деятельности профессиональную лексику в устной и письменной речи (ПК-19.у.1);</w:t>
        <w:br/>
        <w:t>оформлять процессуальные и служебные документы в соответствии с правилами русского языка (ПК-19.у.2);</w:t>
        <w:br/>
        <w:t>осуществлять производство по делам об административных правонарушениях и иных видах производств в области дорожного движения (ПК-20.у.1);</w:t>
        <w:br/>
        <w:t>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(ПК-21.у.1);</w:t>
        <w:br/>
        <w:t>применять меры обеспечения производства по делам об административных правонарушениях в области дорожного движения (ПК-23.у.1);</w:t>
        <w:br/>
        <w:t>квалифицировать состав административного правонарушения в сфере безопасности дорожного движения (ПК-24.у.1);</w:t>
        <w:br/>
        <w:t>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(ПК-25.у.1);</w:t>
        <w:br/>
        <w:t>применять формы и методы контроля за наличием документов у водителей (ПК-26.у.2);</w:t>
        <w:br/>
        <w:t>составлять и передавать ориентировку на угнанные и похищенные автомототранспортные средства, а также на автомототранспортные средства участников дорожного движения, скрывшихся с мест дорожно-транспортных происшествий (ПК-29.у.2);</w:t>
        <w:br/>
        <w:t>организовывать и проводить неотложные оперативно-розыскные мероприятия по задержанию автомототранспорта (ПК-29.у.4);</w:t>
        <w:br/>
        <w:t>применять комплекс правовых норм, при осуществлении федерального государственного надзора и специальные разрешительные функции в области обеспечения безопасности дорожного движения (ПК-35.у.1);</w:t>
        <w:br/>
        <w:t>использовать информационно-телекоммуникационную сеть Интернет по предоставлению государственных услуг на официальных сайтах МВД России (ПК-38.у.1);</w:t>
        <w:br/>
        <w:t>осуществлять административные процедуры по оказанию государственных услуг Госавтоинспекцией МВД России (ПК-38.у.2);</w:t>
        <w:br/>
        <w:t>комплексно и аргументированно применять правовые основы, определяющие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(ПК-39.у.1);</w:t>
        <w:br/>
        <w:t>осуществлять государственный контроль (надзор)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осуществлять профессиональную деятельность в соответствии с антикоррупционным законодательством (УК-11.в.1);</w:t>
        <w:br/>
        <w:t>опытом осуществления профессионально-служебной деятельности в соответствии с нормами профессиональной этики и служебного этикета (ОПК-2.в.1);</w:t>
        <w:br/>
        <w:t>навыками использования категориально-понятийного аппарата юриспруденции в решении профессиональных задач (ОПК-4.в.1);</w:t>
        <w:br/>
        <w:t>способами и приёмами толкования норм права (ОПК-4.в.2);</w:t>
        <w:br/>
        <w:t>навыками правовой квалификации выявленных в сфере профессиональной деятельности фактов и обстоятельств (ОПК-4.в.4);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(ОПК-6.в.2);</w:t>
        <w:br/>
        <w:t>навыками работы с ведомственными информационными ресурсами и информационно-поисковыми системами (ОПК-13.в.1);</w:t>
        <w:br/>
        <w:t>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(ПК-1.в.1);</w:t>
        <w:br/>
        <w:t>навыками процессуального оформления материалов дел об административных правонарушениях (ПК-6.в.1);</w:t>
        <w:br/>
        <w:t>навыками организации производства по делам об административных правонарушениях в области дорожного движения (ПК-20.в.1);</w:t>
        <w:br/>
        <w:t>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(ПК-21.в.1);</w:t>
        <w:br/>
        <w:t>навыками применения мер обеспечения производства по делам об административных правонарушениях в области дорожного движения (ПК-23.в.1);</w:t>
        <w:br/>
        <w:t>навыками квалификации составов административных правонарушений в сфере безопасности дорожного движения (ПК-24.в.1);</w:t>
        <w:br/>
        <w:t>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(ПК-25.в.1);</w:t>
        <w:br/>
        <w:t>навыками выявления нарушений Правил дорожного движения и других нормативов, действующих в области дорожного движения (ПК-26.в.1);</w:t>
        <w:br/>
        <w:t>навыками распорядительно (ПК-28.в.1);</w:t>
        <w:br/>
        <w:t>навыками осуществления неотложных действий на месте дорожно-транспортного происшествия (ПК-28.в.2);</w:t>
        <w:br/>
        <w:t>навыками обеспечения соблюдения юридическими и физическими лицами правовых и технических норм в сфере дорожного движения (ПК-35.в.1);</w:t>
        <w:br/>
        <w:t>навыками выполнения административных процедур (действий) в рамках предоставления государственной услуги (ПК-38.в.1);</w:t>
        <w:br/>
        <w:t>навыками внесения информации в автоматизированные информационные системы (ПК-38.в.2);</w:t>
        <w:br/>
        <w:t>навыками обеспечения соблюдения юридическими и физическими лицами правовых и технических норм в сфере обеспечения безопасности дорожного движения (ПК-39.в.1);</w:t>
        <w:br/>
        <w:t>навыками исполнения государственной функции по контролю (надзору)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(ПК-43.в.1)</w:t>
      </w:r>
    </w:p>
    <w:p>
      <w:r>
        <w:br w:type="page"/>
      </w:r>
    </w:p>
    <w:p>
      <w:pPr>
        <w:pStyle w:val="Heading1"/>
      </w:pPr>
      <w:r>
        <w:t>Б.1.В.ЭД.3.02 Транспортная безопасность</w:t>
      </w:r>
    </w:p>
    <w:p>
      <w:r>
        <w:t>ОПК-4, ОПК-7, ОПК-8, ПК-8, ПК-16</w:t>
      </w:r>
    </w:p>
    <w:p/>
    <w:p>
      <w:r>
        <w:rPr>
          <w:b/>
        </w:rPr>
        <w:t>Знать:</w:t>
      </w:r>
    </w:p>
    <w:p>
      <w:pPr>
        <w:jc w:val="both"/>
      </w:pPr>
      <w:r>
        <w:t>понятие и основные принципы законности, понятие правопорядка (ОПК-7.з.1);</w:t>
        <w:br/>
        <w:t>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(ОПК-7.з.2);</w:t>
        <w:br/>
        <w:t>понятие, признаки и виды правонарушений, понятие и виды юридической ответственности (ОПК-8.з.1);</w:t>
        <w:br/>
        <w:t>понятие и классификацию взрывоопасных предметов (ВОП) (ПК-8.з.1);</w:t>
        <w:br/>
        <w:t>порядок действий сотрудника полиции (наряда полиции) при обнаружении ВОП, при получении сообщения о возможном ВОП, на месте взрыва (ПК-8.з.2);</w:t>
        <w:br/>
        <w:t>меры безопасности при обнаружении взрывоопасного предмета (ПК-8.з.3);</w:t>
        <w:br/>
        <w:t>приемы диагностики личности по внешним признакам (ПК-16.з.1)</w:t>
      </w:r>
    </w:p>
    <w:p/>
    <w:p>
      <w:r>
        <w:rPr>
          <w:b/>
        </w:rPr>
        <w:t>Уметь:</w:t>
      </w:r>
    </w:p>
    <w:p>
      <w:pPr>
        <w:jc w:val="both"/>
      </w:pPr>
      <w:r>
        <w:t>оперировать юридическими понятиями и категориям (ОПК-4.у.1);</w:t>
        <w:br/>
        <w:t>разграничивать сферы деятельности и функции различных правоохранительных органов (ОПК-7.у.1);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(ОПК-7.у.2);</w:t>
        <w:br/>
        <w:t>использовать приемы диагностики личности по внешним признакам, характерологическим и поведенческим особенностям (ПК-16.у.1)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использования категориально-понятийного аппарата юриспруденции в решении профессиональных задач (ОПК-4.в.1);</w:t>
        <w:br/>
        <w:t>юридической терминологией, навыками работы с нормативными правовыми актами (ОПК-4.в.5);</w:t>
        <w:br/>
        <w:t>навыками правильной диагностики личности по внешним признакам, характерологическим и поведенческим особенностям (ПК-16.в.1)</w:t>
      </w:r>
    </w:p>
    <w:p>
      <w:r>
        <w:br w:type="page"/>
      </w:r>
    </w:p>
    <w:p>
      <w:pPr>
        <w:pStyle w:val="Heading1"/>
      </w:pPr>
      <w:r>
        <w:t>Б.1.В.ЭД.4.01 Этнопсихология</w:t>
      </w:r>
    </w:p>
    <w:p>
      <w:r>
        <w:t>УК-5, ОПК-11, ПК-16, ПК-17, ПК-18</w:t>
      </w:r>
    </w:p>
    <w:p/>
    <w:p>
      <w:r>
        <w:rPr>
          <w:b/>
        </w:rPr>
        <w:t>Знать:</w:t>
      </w:r>
    </w:p>
    <w:p>
      <w:pPr>
        <w:jc w:val="both"/>
      </w:pPr>
      <w:r>
        <w:t>социокультурные особенности российского общества и основных мировых цивилизаций (УК-5.з.1);</w:t>
        <w:br/>
        <w:t>гуманистические принципы межкультурного взаимодействия (УК-5.з.2);</w:t>
        <w:br/>
        <w:t>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(ОПК-11.з.1);</w:t>
        <w:br/>
        <w:t>приемы диагностики личности по внешним признакам (ПК-16.з.1);</w:t>
        <w:br/>
        <w:t>основы профессиональной коммуникации (ПК-17.з.1);</w:t>
        <w:br/>
        <w:t>приемы установления и поддержания психологического контакта (ПК-17.з.2);</w:t>
        <w:br/>
        <w:t>способы предотвращения и позитивного разрешения конфликтов (ПК-17.з.3);</w:t>
        <w:br/>
        <w:t>методику ведения переговоров; приемы психологического воздействия (ПК-17.з.4);</w:t>
        <w:br/>
        <w:t>приемы психологической саморегуляции (ПК-18.з.1);</w:t>
        <w:br/>
        <w:t>меры профилактики негативных последствий профессионального стресса (ПК-18.з.2)</w:t>
      </w:r>
    </w:p>
    <w:p/>
    <w:p>
      <w:r>
        <w:rPr>
          <w:b/>
        </w:rPr>
        <w:t>Уметь:</w:t>
      </w:r>
    </w:p>
    <w:p>
      <w:pPr>
        <w:jc w:val="both"/>
      </w:pPr>
      <w:r>
        <w:t>учитывать и толерантно воспринимать социокультурные, этнические и конфессиональные особенности субъектов профессионального взаимодействия (УК-5.у.1);</w:t>
        <w:br/>
        <w:t>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(ОПК-11.у.1);</w:t>
        <w:br/>
        <w:t>использовать приемы диагностики личности по внешним признакам, характерологическим и поведенческим особенностям (ПК-16.у.1);</w:t>
        <w:br/>
        <w:t>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(ПК-17.у.1);</w:t>
        <w:br/>
        <w:t>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осуществлять профессиональную деятельность в условиях межкультурного взаимодействия (УК-5.в.1);</w:t>
        <w:br/>
        <w:t>способностью использовать психологические методы, средства и приемы для оптимизации профессионально-служебной деятельности (ОПК-11.в.1);</w:t>
        <w:br/>
        <w:t>навыками правильной диагностики личности по внешним признакам, характерологическим и поведенческим особенностям (ПК-16.в.1);</w:t>
        <w:br/>
        <w:t>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(ПК-17.в.1);</w:t>
        <w:br/>
        <w:t>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</w:p>
    <w:p>
      <w:r>
        <w:br w:type="page"/>
      </w:r>
    </w:p>
    <w:p>
      <w:pPr>
        <w:pStyle w:val="Heading1"/>
      </w:pPr>
      <w:r>
        <w:t>Б.1.В.ЭД.4.02 Реализация специальных криминалистических познаний сотрудниками подразделений по обеспечению безопасности дорожного движения</w:t>
      </w:r>
    </w:p>
    <w:p>
      <w:r>
        <w:t>УК-1, УК-4, ОПК-5, ОПК-7, ОПК-8, ОПК-9, ОПК-13, ПК-2, ПК-4, ПК-13, ПК-16, ПК-26, ПК-30, ПК-33, ПК-34</w:t>
      </w:r>
    </w:p>
    <w:p/>
    <w:p>
      <w:r>
        <w:rPr>
          <w:b/>
        </w:rPr>
        <w:t>Знать:</w:t>
      </w:r>
    </w:p>
    <w:p>
      <w:pPr>
        <w:jc w:val="both"/>
      </w:pPr>
      <w:r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порядок составления и оформления процессуальных документов (ОПК-5.з.2);</w:t>
        <w:br/>
        <w:t>понятие и основные принципы законности, понятие правопорядка (ОПК-7.з.1);</w:t>
        <w:br/>
        <w:t>уголовно-правовую, криминалистическую, криминологическую характеристику отдельных видов преступлений (ОПК-8.з.2);</w:t>
        <w:br/>
        <w:t>технико-криминалистические методы и средства, тактику производства следственных действий, методику раскрытия и расследования отдельных видов и групп преступлений (ОПК-9.з.1);</w:t>
        <w:br/>
        <w:t>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(ОПК-13.з.1);</w:t>
        <w:br/>
        <w:t>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(ПК-2.з.1);</w:t>
        <w:br/>
        <w:t>порядок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(ПК-4.з.1);</w:t>
        <w:br/>
        <w:t>приемы диагностики личности по внешним признакам (ПК-16.з.1);</w:t>
        <w:br/>
        <w:t>правовые основы порядка присвоения идентификационного номера транспортного средства, места и порядок его нанесения (ПК-34.з.1)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(УК-4.у.1);</w:t>
        <w:br/>
        <w:t>составлять тексты деловых бумаг и служебных документов в соответствии с нормами русского языка и установленными правилами (УК-4.у.3);</w:t>
        <w:br/>
        <w:t>разграничивать сферы деятельности и функции различных правоохранительных органов (ОПК-7.у.1);</w:t>
        <w:br/>
        <w:t>применять технико-криминалистические методы и средства обнаружения, фиксации и изъятия следов и вещественных доказательств, правильно ставить вопросы, подлежащие разрешению при назначении судебных экспертиз и предварительных исследований, анализировать и правильно интерпретировать содержание заключений экспертов (специалистов), использовать тактические приемы при производстве следственных действий и тактических операций, формы организации и методику раскрытия и расследования отдельных видов и групп преступлений (ОПК-9.у.1);</w:t>
        <w:br/>
        <w:t>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(ОПК-13.у.1);</w:t>
        <w:br/>
        <w:t>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(ПК-2.у.1);</w:t>
        <w:br/>
        <w:t>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(ПК-4.у.1);</w:t>
        <w:br/>
        <w:t>использовать в процессе профессиональной деятельности оперативно-справочные, розыскные, криминалистические и иные формы учетов (ПК-4.у.2);</w:t>
        <w:br/>
        <w:t>пользоваться базами автоматизированных учетов (ПК-13.у.1);</w:t>
        <w:br/>
        <w:t>использовать приемы диагностики личности по внешним признакам, характерологическим и поведенческим особенностям (ПК-16.у.1);</w:t>
        <w:br/>
        <w:t>применять формы и методы контроля за наличием документов у водителей (ПК-26.у.2);</w:t>
        <w:br/>
        <w:t>использовать в процессе профессиональной деятельности оперативно-справочные, розыскные, криминалистические и иные формы учетов, в том числе посредством удаленного доступа (ПК-30.у.1);</w:t>
        <w:br/>
        <w:t>пользоваться базами автоматизированных учетов разыскиваемого автомототранспорта, утраченных, похищенных регистрационных и иных документов, и спецпродукции Госавтоинспекции (ПК-33.у.1)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способностью применять криминалистические средства, методы и приемы в профессионально-служебной деятельности (ОПК-9.в.1);</w:t>
        <w:br/>
        <w:t>навыками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(ПК-4.в.1);</w:t>
        <w:br/>
        <w:t>навыками формирования автоматизированных учетов разыскиваемых транспортных средств, утраченных, похищенных регистрационных и иных документов (ПК-13.в.1);</w:t>
        <w:br/>
        <w:t>навыками правильной диагностики личности по внешним признакам, характерологическим и поведенческим особенностям (ПК-16.в.1);</w:t>
        <w:br/>
        <w:t>навыками использования различных форм учетов в результате реализации правовых отношений в профессиональной деятельности сотрудника Госавтоинспекции (ПК-30.в.1);</w:t>
        <w:br/>
        <w:t>навыками обнаружения внесения изменений в конструкцию транспортного средства, идентификационного номера, государственных регистрационных знаков, технического состояния транспортных средств (ПК-34.в.1)</w:t>
      </w:r>
    </w:p>
    <w:p>
      <w:r>
        <w:br w:type="page"/>
      </w:r>
    </w:p>
    <w:p>
      <w:pPr>
        <w:pStyle w:val="Heading1"/>
      </w:pPr>
      <w:r>
        <w:t>Б.1.В.ЭД.5.01 Религиоведение и основы противодействия религиозному экстремизму</w:t>
      </w:r>
    </w:p>
    <w:p>
      <w:r>
        <w:t>УК-5, ОПК-1</w:t>
      </w:r>
    </w:p>
    <w:p/>
    <w:p>
      <w:r>
        <w:rPr>
          <w:b/>
        </w:rPr>
        <w:t>Знать:</w:t>
      </w:r>
    </w:p>
    <w:p>
      <w:pPr>
        <w:jc w:val="both"/>
      </w:pPr>
      <w:r>
        <w:t>социокультурные особенности российского общества и основных мировых цивилизаций (УК-5.з.1);</w:t>
        <w:br/>
        <w:t>гуманистические принципы межкультурного взаимодействия (УК-5.з.2);</w:t>
        <w:br/>
        <w:t>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</w:t>
      </w:r>
    </w:p>
    <w:p/>
    <w:p>
      <w:r>
        <w:rPr>
          <w:b/>
        </w:rPr>
        <w:t>Уметь:</w:t>
      </w:r>
    </w:p>
    <w:p>
      <w:pPr>
        <w:jc w:val="both"/>
      </w:pPr>
      <w:r>
        <w:t>учитывать и толерантно воспринимать социокультурные, этнические и конфессиональные особенности субъектов профессионального взаимодействия (УК-5.у.1)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осуществлять профессиональную деятельность в условиях межкультурного взаимодействия (УК-5.в.1)</w:t>
      </w:r>
    </w:p>
    <w:p>
      <w:r>
        <w:br w:type="page"/>
      </w:r>
    </w:p>
    <w:p>
      <w:pPr>
        <w:pStyle w:val="Heading1"/>
      </w:pPr>
      <w:r>
        <w:t>Б.1.В.ЭД.5.02 Прокурорский надзор</w:t>
      </w:r>
    </w:p>
    <w:p>
      <w:r>
        <w:t>УК-1, УК-3, УК-4, УК-5, УК-6, УК-11, ОПК-4, ОПК-5, ОПК-6, ОПК-7, ОПК-8, ОПК-12, ОПК-13, ПК-2, ПК-14, ПК-15, ПК-24, ПК-25, ПК-32</w:t>
      </w:r>
    </w:p>
    <w:p/>
    <w:p>
      <w:r>
        <w:rPr>
          <w:b/>
        </w:rPr>
        <w:t>Знать:</w:t>
      </w:r>
    </w:p>
    <w:p>
      <w:pPr>
        <w:jc w:val="both"/>
      </w:pPr>
      <w:r>
        <w:t>порядок составления и оформления процессуальных документов (ОПК-5.з.2);</w:t>
        <w:br/>
        <w:t>понятие и основные принципы законности, понятие правопорядка (ОПК-7.з.1);</w:t>
        <w:br/>
        <w:t>понятие, признаки и виды правонарушений, понятие и виды юридической ответственности (ОПК-8.з.1);</w:t>
        <w:br/>
        <w:t>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(ОПК-13.з.1);</w:t>
        <w:br/>
        <w:t>порядок квалифицированного толкования нормативных правовых актов, регламентирующих деятельность подразделений по обеспечению безопасности дорожного движения (ПК-24.з.1);</w:t>
        <w:br/>
        <w:t>порядок рассмотрения и принятия решения по обращениям граждан при производстве по делу об административном правонарушении (ПК-25.з.1)</w:t>
      </w:r>
    </w:p>
    <w:p/>
    <w:p>
      <w:r>
        <w:rPr>
          <w:b/>
        </w:rPr>
        <w:t>Уметь:</w:t>
      </w:r>
    </w:p>
    <w:p>
      <w:pPr>
        <w:jc w:val="both"/>
      </w:pPr>
      <w:r>
        <w:t>конструктивно выстраивать взаимоотношения в коллективе в процессе решения задач профессиональной деятельности (УК-3.у.1);</w:t>
        <w:br/>
        <w:t>реализовывать формы и методы самостоятельной учебно-познавательной деятельности (УК-6.у.2);</w:t>
        <w:br/>
        <w:t>оперировать юридическими понятиями и категориям (ОПК-4.у.1)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способностью осуществлять профессиональную деятельность в условиях межкультурного взаимодействия (УК-5.в.1);</w:t>
        <w:br/>
        <w:t>способностью осуществлять профессиональную деятельность в соответствии с антикоррупционным законодательством (УК-11.в.1);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(ОПК-6.в.2);</w:t>
        <w:br/>
        <w:t>способностью применять средства предупреждения и профилактики правонарушений (ОПК-12.в.1);</w:t>
        <w:br/>
        <w:t>навыками защиты прав, свобод и интересов в случае нарушения таковых (ПК-2.в.2);</w:t>
        <w:br/>
        <w:t>навыками обеспечения информационной безопасности в профессиональной деятельности (ПК-14.в.2);</w:t>
        <w:br/>
        <w:t>способностью использовать знания служебного этикета и приемы общения для оптимизации профессионально-служебной деятельности (ПК-15.в.1);</w:t>
        <w:br/>
        <w:t>навыками процессуального оформления материалов дел об административных правонарушениях (ПК-32.в.1)</w:t>
      </w:r>
    </w:p>
    <w:p>
      <w:r>
        <w:br w:type="page"/>
      </w:r>
    </w:p>
    <w:p>
      <w:pPr>
        <w:pStyle w:val="Heading1"/>
      </w:pPr>
      <w:r>
        <w:t>Б.1.В.ЭД.6.01 Использование специальных учетов и автоматизированных информационных систем в деятельности подразделений по обеспечению безопасности дорожного движения</w:t>
      </w:r>
    </w:p>
    <w:p>
      <w:r>
        <w:t>ОПК-13, ПК-13, ПК-14, ПК-31, ПК-33, ПК-38</w:t>
      </w:r>
    </w:p>
    <w:p/>
    <w:p>
      <w:r>
        <w:rPr>
          <w:b/>
        </w:rPr>
        <w:t>Знать:</w:t>
      </w:r>
    </w:p>
    <w:p>
      <w:pPr>
        <w:jc w:val="both"/>
      </w:pPr>
      <w:r>
        <w:t>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(ОПК-13.з.1);</w:t>
        <w:br/>
        <w:t>возможности использования информационно-телекоммуникационных технологий в профессиональной деятельности (ОПК-13.з.2);</w:t>
        <w:br/>
        <w:t>порядок формирования автоматизированных учетов разыскиваемых транспортных средств, утраченных, похищенных регистрационных и иных документов и передачи соответствующей информации (ПК-13.з.1);</w:t>
        <w:br/>
        <w:t>методы и средства обеспечения информационной безопасности в профессиональной деятельности (ПК-14.з.2);</w:t>
        <w:br/>
        <w:t>порядок формирования автоматизированных учетов разыскиваемых транспортных средств, утраченных, похищенных регистрационных и иных документов и передачи соответствующей информации (ПК-33.з.1)</w:t>
      </w:r>
    </w:p>
    <w:p/>
    <w:p>
      <w:r>
        <w:rPr>
          <w:b/>
        </w:rPr>
        <w:t>Уметь:</w:t>
      </w:r>
    </w:p>
    <w:p>
      <w:pPr>
        <w:jc w:val="both"/>
      </w:pPr>
      <w:r>
        <w:t>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(ОПК-13.у.1);</w:t>
        <w:br/>
        <w:t>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(ОПК-13.у.2);</w:t>
        <w:br/>
        <w:t>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(ОПК-13.у.3);</w:t>
        <w:br/>
        <w:t>пользоваться базами автоматизированных учетов (ПК-13.у.1);</w:t>
        <w:br/>
        <w:t>осуществлять информационно-аналитическую деятельность с последующим предоставлением анализируемых данных (ПК-31.у.1);</w:t>
        <w:br/>
        <w:t>пользоваться базами автоматизированных учетов разыскиваемого автомототранспорта, утраченных, похищенных регистрационных и иных документов, и спецпродукции Госавтоинспекции (ПК-33.у.1);</w:t>
        <w:br/>
        <w:t>использовать информационно-телекоммуникационную сеть Интернет по предоставлению государственных услуг на официальных сайтах МВД России (ПК-38.у.1)</w:t>
      </w:r>
    </w:p>
    <w:p/>
    <w:p>
      <w:r>
        <w:rPr>
          <w:b/>
        </w:rPr>
        <w:t>Владеть:</w:t>
      </w:r>
    </w:p>
    <w:p>
      <w:pPr>
        <w:jc w:val="both"/>
      </w:pPr>
      <w:r>
        <w:t>навыками работы с ведомственными информационными ресурсами и информационно-поисковыми системами (ОПК-13.в.1);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(ОПК-13.в.2);</w:t>
        <w:br/>
        <w:t>навыками обеспечения информационной безопасности в профессиональной деятельности (ПК-14.в.2);</w:t>
        <w:br/>
        <w:t>навыками формирования автоматизированных учетов разыскиваемых транспортных средств, утраченных, похищенных регистрационных и иных документов (ПК-33.в.1);</w:t>
        <w:br/>
        <w:t>навыками внесения информации в автоматизированные информационные системы (ПК-38.в.2)</w:t>
      </w:r>
    </w:p>
    <w:p>
      <w:r>
        <w:br w:type="page"/>
      </w:r>
    </w:p>
    <w:p>
      <w:pPr>
        <w:pStyle w:val="Heading1"/>
      </w:pPr>
      <w:r>
        <w:t>Б.1.В.ЭД.6.02 Психология конфликта</w:t>
      </w:r>
    </w:p>
    <w:p>
      <w:r>
        <w:t>ОПК-11, ПК-16, ПК-17, ПК-18, ПК-41</w:t>
      </w:r>
    </w:p>
    <w:p/>
    <w:p>
      <w:r>
        <w:rPr>
          <w:b/>
        </w:rPr>
        <w:t>Знать:</w:t>
      </w:r>
    </w:p>
    <w:p>
      <w:pPr>
        <w:jc w:val="both"/>
      </w:pPr>
      <w:r>
        <w:t>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(ОПК-11.з.1);</w:t>
        <w:br/>
        <w:t>приемы диагностики личности по внешним признакам (ПК-16.з.1);</w:t>
        <w:br/>
        <w:t>основы профессиональной коммуникации (ПК-17.з.1);</w:t>
        <w:br/>
        <w:t>приемы установления и поддержания психологического контакта (ПК-17.з.2);</w:t>
        <w:br/>
        <w:t>способы предотвращения и позитивного разрешения конфликтов (ПК-17.з.3);</w:t>
        <w:br/>
        <w:t>методику ведения переговоров; приемы психологического воздействия (ПК-17.з.4);</w:t>
        <w:br/>
        <w:t>приемы психологической саморегуляции (ПК-18.з.1);</w:t>
        <w:br/>
        <w:t>меры профилактики негативных последствий профессионального стресса (ПК-18.з.2);</w:t>
        <w:br/>
        <w:t>формы и методы профилактической деятельности с различными социальными группами (ПК-41.з.1);</w:t>
        <w:br/>
        <w:t>психологические приемы и средства общения с различными социальными группами (ПК-41.з.2)</w:t>
      </w:r>
    </w:p>
    <w:p/>
    <w:p>
      <w:r>
        <w:rPr>
          <w:b/>
        </w:rPr>
        <w:t>Уметь:</w:t>
      </w:r>
    </w:p>
    <w:p>
      <w:pPr>
        <w:jc w:val="both"/>
      </w:pPr>
      <w:r>
        <w:t>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(ОПК-11.у.1);</w:t>
        <w:br/>
        <w:t>использовать приемы диагностики личности по внешним признакам, характерологическим и поведенческим особенностям (ПК-16.у.1);</w:t>
        <w:br/>
        <w:t>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(ПК-17.у.1);</w:t>
        <w:br/>
        <w:t>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(ПК-18.у.1);</w:t>
        <w:br/>
        <w:t>использовать формы и методы профилактической деятельности с различными социальными группами (ПК-41.у.1)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использовать психологические методы, средства и приемы для оптимизации профессионально-служебной деятельности (ОПК-11.в.1);</w:t>
        <w:br/>
        <w:t>навыками правильной диагностики личности по внешним признакам, характерологическим и поведенческим особенностям (ПК-16.в.1);</w:t>
        <w:br/>
        <w:t>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(ПК-17.в.1);</w:t>
        <w:br/>
        <w:t>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</w:p>
    <w:p>
      <w:r>
        <w:br w:type="page"/>
      </w:r>
    </w:p>
    <w:p>
      <w:pPr>
        <w:pStyle w:val="Heading1"/>
      </w:pPr>
      <w:r>
        <w:t>УП Учебная практика</w:t>
      </w:r>
    </w:p>
    <w:p>
      <w:r>
        <w:t>УК-1, УК-2, УК-3, УК-4, ОПК-8, ПК-1, ПК-21, ПК-26</w:t>
      </w:r>
    </w:p>
    <w:p/>
    <w:p>
      <w:r>
        <w:rPr>
          <w:b/>
        </w:rPr>
        <w:t>Знать:</w:t>
      </w:r>
    </w:p>
    <w:p>
      <w:pPr>
        <w:jc w:val="both"/>
      </w:pPr>
      <w:r>
        <w:t>основы проектной деятельности, методические и организационные основы проектирования решения задач профессиональной деятельности (УК-2.з.1);</w:t>
        <w:br/>
        <w:t>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(УК-3.з.1);</w:t>
        <w:br/>
        <w:t>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(УК-3.з.2);</w:t>
        <w:br/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юридическую лексику (УК-4.з.2);</w:t>
        <w:br/>
        <w:t>понятие, признаки и виды правонарушений, понятие и виды юридической ответственности (ОПК-8.з.1);</w:t>
        <w:br/>
        <w:t>систему действующего законодательства в области обеспечения безопасности дорожного движения (ПК-1.з.1);</w:t>
        <w:br/>
        <w:t>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(ПК-21.з.1);</w:t>
        <w:br/>
        <w:t>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обосновывать необходимость, актуальность, значимость разработки проекта, как способа решения обозначенной проблемы; формулировать цель, анализировать факторы, влияющие на ее достижение, оценивать возможные варианты достижения цели (гипотезы), определять комплекс взаимосвязанных задач, направленных на ее достижение, прогнозировать ожидаемые результаты и перспективы их использования (УК-2.у.1);</w:t>
        <w:br/>
        <w:t>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(УК-2.у.2);</w:t>
        <w:br/>
        <w:t>осуществлять мониторинг и необходимую коррекцию процесса на всех этапах реализации проекта, уточнять зоны ответственности участников проекта, обеспечивая оптимальное и эффективное достижение поставленной цели (УК-2.у.3);</w:t>
        <w:br/>
        <w:t>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(УК-2.у.4);</w:t>
        <w:br/>
        <w:t>конструктивно выстраивать взаимоотношения в коллективе в процессе решения задач профессиональной деятельности (УК-3.у.1);</w:t>
        <w:br/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(УК-4.у.1);</w:t>
        <w:br/>
        <w:t>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(УК-4.у.2);</w:t>
        <w:br/>
        <w:t>составлять тексты деловых бумаг и служебных документов в соответствии с нормами русского языка и установленными правилами (УК-4.у.3);</w:t>
        <w:br/>
        <w:t>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(ПК-21.у.1);</w:t>
        <w:br/>
        <w:t>применять формы и методы контроля за наличием документов у водителей (ПК-26.у.2)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реализовывать основы управления проектами в сфере профессиональной деятельности (УК-2.в.1);</w:t>
        <w:br/>
        <w:t>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(УК-3.в.1);</w:t>
        <w:br/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навыками участия в выявлении и пресечении преступлений и иных правонарушений (ОПК-8.в.1)</w:t>
      </w:r>
    </w:p>
    <w:p>
      <w:r>
        <w:br w:type="page"/>
      </w:r>
    </w:p>
    <w:p>
      <w:pPr>
        <w:pStyle w:val="Heading1"/>
      </w:pPr>
      <w:r>
        <w:t>ПП Производственная практика</w:t>
      </w:r>
    </w:p>
    <w:p>
      <w:r>
        <w:t>УК-1, УК-2, УК-3, УК-4, ОПК-8, ПК-1, ПК-6, ПК-20, ПК-21, ПК-28, ПК-30, ПК-31, ПК-32</w:t>
      </w:r>
    </w:p>
    <w:p/>
    <w:p>
      <w:r>
        <w:rPr>
          <w:b/>
        </w:rPr>
        <w:t>Знать:</w:t>
      </w:r>
    </w:p>
    <w:p>
      <w:pPr>
        <w:jc w:val="both"/>
      </w:pPr>
      <w:r>
        <w:t>основы проектной деятельности, методические и организационные основы проектирования решения задач профессиональной деятельности (УК-2.з.1);</w:t>
        <w:br/>
        <w:t>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(УК-3.з.1);</w:t>
        <w:br/>
        <w:t>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(УК-3.з.2);</w:t>
        <w:br/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юридическую лексику (УК-4.з.2);</w:t>
        <w:br/>
        <w:t>понятие, признаки и виды правонарушений, понятие и виды юридической ответственности (ОПК-8.з.1);</w:t>
        <w:br/>
        <w:t>систему действующего законодательства в области обеспечения безопасности дорожного движения (ПК-1.з.1);</w:t>
        <w:br/>
        <w:t>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(ПК-20.з.1);</w:t>
        <w:br/>
        <w:t>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(ПК-21.з.1);</w:t>
        <w:br/>
        <w:t>порядок несения дорожно-патрульной службы, осуществление распорядительно-регулировочных действий (ПК-28.з.1);</w:t>
        <w:br/>
        <w:t>формы и методы организации деятельности подразделений по обеспечению безопасности дорожного движения (ПК-30.з.1);</w:t>
        <w:br/>
        <w:t>правовые и организационные нормы осуществления учета показателей по обеспечению безопасности дорожного движения (ПК-31.з.1);</w:t>
        <w:br/>
        <w:t>требования правовых норм по контролю за дорожным движением (ПК-32.з.1)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обосновывать необходимость, актуальность, значимость разработки проекта, как способа решения обозначенной проблемы; формулировать цель, анализировать факторы, влияющие на ее достижение, оценивать возможные варианты достижения цели (гипотезы), определять комплекс взаимосвязанных задач, направленных на ее достижение, прогнозировать ожидаемые результаты и перспективы их использования (УК-2.у.1);</w:t>
        <w:br/>
        <w:t>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(УК-2.у.2);</w:t>
        <w:br/>
        <w:t>осуществлять мониторинг и необходимую коррекцию процесса на всех этапах реализации проекта, уточнять зоны ответственности участников проекта, обеспечивая оптимальное и эффективное достижение поставленной цели (УК-2.у.3);</w:t>
        <w:br/>
        <w:t>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(УК-2.у.4);</w:t>
        <w:br/>
        <w:t>конструктивно выстраивать взаимоотношения в коллективе в процессе решения задач профессиональной деятельности (УК-3.у.1);</w:t>
        <w:br/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(УК-4.у.1);</w:t>
        <w:br/>
        <w:t>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(УК-4.у.2);</w:t>
        <w:br/>
        <w:t>составлять тексты деловых бумаг и служебных документов в соответствии с нормами русского языка и установленными правилами (УК-4.у.3);</w:t>
        <w:br/>
        <w:t>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реализовывать основы управления проектами в сфере профессиональной деятельности (УК-2.в.1);</w:t>
        <w:br/>
        <w:t>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(УК-3.в.1);</w:t>
        <w:br/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(ПК-1.в.1);</w:t>
        <w:br/>
        <w:t>навыками процессуального оформления материалов дел об административных правонарушениях (ПК-6.в.1);</w:t>
        <w:br/>
        <w:t>навыками организации производства по делам об административных правонарушениях в области дорожного движения (ПК-20.в.1);</w:t>
        <w:br/>
        <w:t>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(ПК-21.в.1);</w:t>
        <w:br/>
        <w:t>навыками распорядительно (ПК-28.в.1)</w:t>
      </w:r>
    </w:p>
    <w:p>
      <w:r>
        <w:br w:type="page"/>
      </w:r>
    </w:p>
    <w:p>
      <w:pPr>
        <w:pStyle w:val="Heading1"/>
      </w:pPr>
      <w:r>
        <w:t>Б.3.1 Подготовка к сдаче и сдача государственного экзамена по организации деятельности подразделений по обеспечению безопасности дорожного движения</w:t>
      </w:r>
    </w:p>
    <w:p>
      <w:r>
        <w:t>УК-1, УК-3, УК-5, УК-6, УК-7, УК-8, УК-9, УК-11, ОПК-1, ОПК-2, ОПК-5, ОПК-7, ОПК-8, ОПК-10, ОПК-11, ОПК-12, ОПК-13, ПК-2, ПК-3, ПК-4, ПК-5, ПК-6, ПК-7, ПК-8, ПК-9, ПК-10, ПК-11, ПК-12, ПК-13, ПК-15, ПК-16, ПК-17, ПК-18, ПК-20, ПК-21, ПК-22, ПК-23, ПК-24, ПК-25, ПК-26, ПК-27, ПК-28, ПК-29, ПК-30, ПК-31, ПК-32, ПК-33, ПК-34, ПК-35, ПК-36, ПК-37, ПК-39, ПК-40, ПК-41, ПК-42, ПК-44, ПК-45, ПК-46</w:t>
      </w:r>
    </w:p>
    <w:p/>
    <w:p>
      <w:r>
        <w:rPr>
          <w:b/>
        </w:rPr>
        <w:t>Знать:</w:t>
      </w:r>
    </w:p>
    <w:p>
      <w:pPr>
        <w:jc w:val="both"/>
      </w:pPr>
      <w:r>
        <w:t>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(УК-3.з.1);</w:t>
        <w:br/>
        <w:t>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(УК-3.з.2);</w:t>
        <w:br/>
        <w:t>гуманистические принципы межкультурного взаимодействия (УК-5.з.2);</w:t>
        <w:br/>
        <w:t>значимость, методику и технологии поддержания здорового образа жизни и необходимого уровня физической подготовленности с учетом специфики профессиональной деятельности (УК-7.з.1);</w:t>
        <w:br/>
        <w:t>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(УК-8.з.3);</w:t>
        <w:br/>
        <w:t>этические нормы и психологические особенности взаимодействия с лицами с ограниченными возможностями здоровья (УК-9.з.1);</w:t>
        <w:br/>
        <w:t>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(УК-11.з.1);</w:t>
        <w:br/>
        <w:t>исторические традиции правоохранительных органов (федерального государственного органа, в интересах которого осуществляется подготовка) (ОПК-1.з.2);</w:t>
        <w:br/>
        <w:t>роль гуманитарных и социально-экономических наук в формировании ценностных ориентиров в социальной и профессиональной деятельности, сущность гуманистического мировоззрения (ОПК-2.з.1);</w:t>
        <w:br/>
        <w:t>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(ОПК-5.з.1);</w:t>
        <w:br/>
        <w:t>порядок составления и оформления процессуальных документов (ОПК-5.з.2);</w:t>
        <w:br/>
        <w:t>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(ОПК-7.з.2);</w:t>
        <w:br/>
        <w:t>понятие, признаки и виды правонарушений, понятие и виды юридической ответственности (ОПК-8.з.1);</w:t>
        <w:br/>
        <w:t>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(ОПК-10.з.1);</w:t>
        <w:br/>
        <w:t>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(ОПК-11.з.1);</w:t>
        <w:br/>
        <w:t>основные характеристики и детерминанты преступности, особенности лиц, совершивших преступления, механизм индивидуального преступного поведения, организационно-правовые средства предупреждения и профилактики правонарушений (ОПК-12.з.1);</w:t>
        <w:br/>
        <w:t>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(ОПК-13.з.1);</w:t>
        <w:br/>
        <w:t>возможности использования информационно-телекоммуникационных технологий в профессиональной деятельности (ОПК-13.з.2);</w:t>
        <w:br/>
        <w:t>методы, способы и возможности профилактики, раскрытия и расследования преступлений, совершаемых, в том числе с использованием информационно-телекоммуникационных технологий (кибер-преступлений) (ОПК-13.з.3);</w:t>
        <w:br/>
        <w:t>способы отстаивания своих прав, свобод и интересов в случае нарушения таковых (ПК-2.з.2);</w:t>
        <w:br/>
        <w:t>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(ПК-3.з.3);</w:t>
        <w:br/>
        <w:t>порядок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(ПК-4.з.1);</w:t>
        <w:br/>
        <w:t>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(ПК-5.з.1);</w:t>
        <w:br/>
        <w:t>требования правовых норм по применению специальной техники, средств видеонаблюдения и средств связи (ПК-6.з.1);</w:t>
        <w:br/>
        <w:t>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(ПК-7.з.1);</w:t>
        <w:br/>
        <w:t>меры безопасности при обнаружении взрывоопасного предмета (ПК-8.з.3);</w:t>
        <w:br/>
        <w:t>основы организации жизнедеятельности в соответствии с нормами здорового образа жизни, средства и методы развития профессионально важных физических качеств и формирования двигательных умений и навыков, основы самостоятельной физической подготовки сотрудников органов внутренних дел (ПК-9.з.1);</w:t>
        <w:br/>
        <w:t>меры безопасности при обращении с огнестрельным оружием и боеприпасами (ПК-10.з.1);</w:t>
        <w:br/>
        <w:t>способы ориентирования на местности по карте и без карты (ПК-11.з.2);</w:t>
        <w:br/>
        <w:t>природу и клинические проявления различных видов травм и возможностей ликвидации их последствий (ПК-12.з.1);</w:t>
        <w:br/>
        <w:t>порядок формирования автоматизированных учетов разыскиваемых транспортных средств, утраченных, похищенных регистрационных и иных документов и передачи соответствующей информации (ПК-13.з.1);</w:t>
        <w:br/>
        <w:t>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(ПК-15.з.1);</w:t>
        <w:br/>
        <w:t>приемы диагностики личности по внешним признакам (ПК-16.з.1);</w:t>
        <w:br/>
        <w:t>способы предотвращения и позитивного разрешения конфликтов (ПК-17.з.3);</w:t>
        <w:br/>
        <w:t>меры профилактики негативных последствий профессионального стресса (ПК-18.з.2);</w:t>
        <w:br/>
        <w:t>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(ПК-20.з.1);</w:t>
        <w:br/>
        <w:t>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(ПК-21.з.1);</w:t>
        <w:br/>
        <w:t>тактику выявления нарушений Правил дорожного движения и других нормативов, действующих в сфере обеспечения безопасности дорожного движения (ПК-22.з.1);</w:t>
        <w:br/>
        <w:t>порядок и тактику применения мер обеспечения производства по делам об административных правонарушениях в области дорожного движения (ПК-23.з.1);</w:t>
        <w:br/>
        <w:t>алгоритм квалификации состава административного правонарушения в сфере безопасности дорожного движения (ПК-24.з.2);</w:t>
        <w:br/>
        <w:t>порядок рассмотрения и принятия решения по обращениям граждан при производстве по делу об административном правонарушении (ПК-25.з.1);</w:t>
        <w:br/>
        <w:t>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(ПК-26.з.1);</w:t>
        <w:br/>
        <w:t>порядок организации временного запрещения движения транспортных средств и пешеходов в различных условиях дорожного движения (ПК-27.з.1);</w:t>
        <w:br/>
        <w:t>нормативно установленные пределы своих должностных полномочий, цели осуществляемой деятельности и соответствующие им служебные задачи в различных условиях дорожного движения (ПК-27.з.2);</w:t>
        <w:br/>
        <w:t>порядок несения дорожно-патрульной службы, осуществление распорядительно-регулировочных действий (ПК-28.з.1);</w:t>
        <w:br/>
        <w:t>методы анализа и обобщения совершенных преступлений, связанных с незаконным завладением транспортными средствами (ПК-29.з.2);</w:t>
        <w:br/>
        <w:t>формы и методы организации деятельности подразделений по обеспечению безопасности дорожного движения (ПК-30.з.1);</w:t>
        <w:br/>
        <w:t>правовые и организационные нормы осуществления учета показателей по обеспечению безопасности дорожного движения (ПК-31.з.1);</w:t>
        <w:br/>
        <w:t>требования правовых норм по контролю за дорожным движением (ПК-32.з.1);</w:t>
        <w:br/>
        <w:t>порядок формирования автоматизированных учетов разыскиваемых транспортных средств, утраченных, похищенных регистрационных и иных документов и передачи соответствующей информации (ПК-33.з.1);</w:t>
        <w:br/>
        <w:t>правовые основы порядка присвоения идентификационного номера транспортного средства, места и порядок его нанесения (ПК-34.з.1);</w:t>
        <w:br/>
        <w:t>требования технических регламентов в части, касающейся технических требований к состоянию транспортного средства, влияющих на безопасность дорожного движения (ПК-34.з.2);</w:t>
        <w:br/>
        <w:t>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(ПК-35.з.1);</w:t>
        <w:br/>
        <w:t>порядок сопровождения транспортных средств (ПК-36.з.1);</w:t>
        <w:br/>
        <w:t>порядок по обеспечению беспрепятственного проезда сопровождаемых автомобилей специального назначения (ПК-36.з.2);</w:t>
        <w:br/>
        <w:t>нормативные правовые акты, регламентирующие порядок применения измерительного оборудования при проверке весовых и габаритных параметров транспортных средств (ПК-37.з.1);</w:t>
        <w:br/>
        <w:t>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(ПК-39.з.1);</w:t>
        <w:br/>
        <w:t>порядок проведения мероприятий по предупреждению дорожно-транспортных происшествий и снижению тяжести их последствий (ПК-39.з.2);</w:t>
        <w:br/>
        <w:t>порядок взаимодействия с другими подразделениями органов внутренних дел, федеральными органами исполнительной власти, органами исполнительной власти субъектов Российской Федерации, органами местного самоуправления, образовательными учреждениями и организациями, общественными объединениями, СМИ, в том числе через информационно­-телекоммуникационную сеть «Интернет» в вопросах пропаганды безопасности дорожного движения (ПК-40.з.1);</w:t>
        <w:br/>
        <w:t>новые и передовые формы и методы пропаганды в области обеспечения безопасности дорожного движения (ПК-40.з.2);</w:t>
        <w:br/>
        <w:t>формы и методы профилактической деятельности с различными социальными группами (ПК-41.з.1);</w:t>
        <w:br/>
        <w:t>психологические приемы и средства общения с различными социальными группами (ПК-41.з.2);</w:t>
        <w:br/>
        <w:t>порядок проведения мероприятий по безопасности дорожного движения, в том числе направленные на профилактику дорожно-транспортных происшествий и снижение тяжести их последствий (ПК-42.з.1);</w:t>
        <w:br/>
        <w:t>правовые основы, формы и методы консультационной деятельности и юридической помощи (ПК-44.з.1);</w:t>
        <w:br/>
        <w:t>профессиональные задачи, реализуемые в процессе осуществления деятельности подразделений по обеспечению безопасности дорожного движения (ПК-45.з.1);</w:t>
        <w:br/>
        <w:t>основы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 и общественными организациями (ПК-46.з.1)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конструктивно выстраивать взаимоотношения в коллективе в процессе решения задач профессиональной деятельности (УК-3.у.1);</w:t>
        <w:br/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учитывать и толерантно воспринимать социокультурные, этнические и конфессиональные особенности субъектов профессионального взаимодействия (УК-5.у.1);</w:t>
        <w:br/>
        <w:t>определять траекторию и оптимальные способы совершенствования своей профессиональной деятельности и саморазвития на основе оценки приоритетов собственной (в том числе профессиональной) деятельности, самооценки своих ресурсов и возможностей, а также самоорганизации (УК-6.у.1);</w:t>
        <w:br/>
        <w:t>реализовывать формы и методы самостоятельной учебно-познавательной деятельности (УК-6.у.2);</w:t>
        <w:br/>
        <w:t>организовывать свою жизнедеятельность в соответствии с нормами здорового образа жизни, поддерживать должный уровень физической подготовленности в целях обеспечения социальной активности и полноценной профессиональной деятельности с учетом ее специфики (УК-7.у.1);</w:t>
        <w:br/>
        <w:t>осуществлять мероприятия, направленные на предотвращение возникновения чрезвычайных ситуаций, соблюдать правила поведения и личной безопасности при угрозе и возникновении чрезвычайных ситуаций и военных конфликтов, осуществлять неотложные действия (УК-8.у.2);</w:t>
        <w:br/>
        <w:t>осуществлять коммуникацию с лицами с ограниченными возможностями здоровья в типичных ситуациях профессиональной деятельности, вести диалог с использованием русского жестового языка (при необходимости) (УК-9.у.1);</w:t>
        <w:br/>
        <w:t>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(УК-11.у.1);</w:t>
        <w:br/>
        <w:t>анализировать основные проблемы истории и современного развития Российского государства и его правоохранительных органов с патриотических позиций, аргументировано отстаивать свою гражданскую позицию (ОПК-1.у.1);</w:t>
        <w:br/>
        <w:t>анализировать мировоззренческие, социально и профессионально значимые проблемы, процессы и явления с использованием знаний гуманитарных и социально-экономических наук (ОПК-2.у.1);</w:t>
        <w:br/>
        <w:t>разрабатывать правоприменительные акты, составлять и оформлять процессуальные и служебные документы (ОПК-5.у.1);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(ОПК-7.у.2);</w:t>
        <w:br/>
        <w:t>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(ОПК-8.у.2);</w:t>
        <w:br/>
        <w:t>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(ОПК-10.у.1);</w:t>
        <w:br/>
        <w:t>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(ОПК-11.у.1);</w:t>
        <w:br/>
        <w:t>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(ОПК-12.у.1);</w:t>
        <w:br/>
        <w:t>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(ОПК-13.у.1);</w:t>
        <w:br/>
        <w:t>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(ОПК-13.у.2);</w:t>
        <w:br/>
        <w:t>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(ОПК-13.у.3);</w:t>
        <w:br/>
        <w:t>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(ПК-2.у.1);</w:t>
        <w:br/>
        <w:t>организовывать работу наряда полиции и функциональной группы при чрезвычайных обстоятельствах (ПК-3.у.5);</w:t>
        <w:br/>
        <w:t>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(ПК-4.у.1);</w:t>
        <w:br/>
        <w:t>выявлять факты нарушения прав и законных интересов граждан при применении специальных мер принуждения (ПК-5.у.2);</w:t>
        <w:br/>
        <w:t>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(ПК-6.у.1);</w:t>
        <w:br/>
        <w:t>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(ПК-7.у.2);</w:t>
        <w:br/>
        <w:t>организовать действия наряда полиции при обнаружении ВОП, при получении сообщения о возможном ВОП, на месте взрыва (ПК-8.у.1);</w:t>
        <w:br/>
        <w:t>организовать свою жизнедеятельность в соответствии с нормами здорового образа жизни, поддерживать должный уровень физической подготовленности для осуществления профессиональной деятельности с учетом ее специфики (ПК-9.у.1);</w:t>
        <w:br/>
        <w:t>осматривать оружие и боеприпасы (ПК-10.у.1);</w:t>
        <w:br/>
        <w:t>использовать современные средства навигации (ПК-11.у.3);</w:t>
        <w:br/>
        <w:t>оказывать первую помощь и самопомощь, принимать меры по эвакуации пострадавших и их транспортировке (ПК-12.у.1);</w:t>
        <w:br/>
        <w:t>пользоваться базами автоматизированных учетов (ПК-13.у.1);</w:t>
        <w:br/>
        <w:t>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(ПК-15.у.1);</w:t>
        <w:br/>
        <w:t>использовать приемы диагностики личности по внешним признакам, характерологическим и поведенческим особенностям (ПК-16.у.1);</w:t>
        <w:br/>
        <w:t>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(ПК-17.у.1);</w:t>
        <w:br/>
        <w:t>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(ПК-18.у.1);</w:t>
        <w:br/>
        <w:t>осуществлять производство по делам об административных правонарушениях и иных видах производств в области дорожного движения (ПК-20.у.1);</w:t>
        <w:br/>
        <w:t>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(ПК-21.у.1);</w:t>
        <w:br/>
        <w:t>осуществлять процессуальные действия по обнаружению, сохранению, изъятию следов административного правонарушения и их документированию (ПК-22.у.1);</w:t>
        <w:br/>
        <w:t>применять меры обеспечения производства по делам об административных правонарушениях в области дорожного движения (ПК-23.у.1);</w:t>
        <w:br/>
        <w:t>квалифицировать состав административного правонарушения в сфере безопасности дорожного движения (ПК-24.у.1);</w:t>
        <w:br/>
        <w:t>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(ПК-25.у.1);</w:t>
        <w:br/>
        <w:t>применять формы и методы контроля за наличием документов у водителей (ПК-26.у.2);</w:t>
        <w:br/>
        <w:t>применять действующее законодательство, регламентирующее при организации движения на месте с особыми условиями (ПК-27.у.1);</w:t>
        <w:br/>
        <w:t>оценивать состояние автомобильных дорог и средств регулирования дорожного движения (ПК-28.у.1);</w:t>
        <w:br/>
        <w:t>оказывать помощь участникам дорожного движения, гражданам, дорожно-эксплуатационным органам (ПК-28.у.2);</w:t>
        <w:br/>
        <w:t>изучать, анализировать и оценивать сведения о совершенных дорожно-транспортных происшествиях и преступлениях, водителями которые скрылись с мест дорожно-транспортных происшествий, а также об угнанных и похищенных транспортных средствах, разыскиваемых преступниках и нераскрытых преступлениях (ПК-29.у.3);</w:t>
        <w:br/>
        <w:t>использовать в процессе профессиональной деятельности оперативно-справочные, розыскные, криминалистические и иные формы учетов, в том числе посредством удаленного доступа (ПК-30.у.1);</w:t>
        <w:br/>
        <w:t>осуществлять информационно-аналитическую деятельность с последующим предоставлением анализируемых данных (ПК-31.у.1);</w:t>
        <w:br/>
        <w:t>правильно квалифицировать факты нарушений законодательства в области дорожного движения и обстоятельства правонарушения с использованием работающих в автоматическом режиме специальных технических средств, имеющих функции фото- и киносъемки, видеозаписи, или средств фото- и киносъемки, видеозаписи (ПК-32.у.1);</w:t>
        <w:br/>
        <w:t>пользоваться базами автоматизированных учетов разыскиваемого автомототранспорта, утраченных, похищенных регистрационных и иных документов, и спецпродукции Госавтоинспекции (ПК-33.у.1);</w:t>
        <w:br/>
        <w:t>применять комплекс правовых норм, при осуществлении федерального государственного надзора в области безопасности дорожного движения (ПК-34.у.1);</w:t>
        <w:br/>
        <w:t>применять комплекс правовых норм, при осуществлении федерального государственного надзора и специальные разрешительные функции в области обеспечения безопасности дорожного движения (ПК-35.у.1);</w:t>
        <w:br/>
        <w:t>организовывать взаимодействие нарядов подразделения по обеспечению беспрепятственного проезда сопровождаемых автомобилей специального назначения (ПК-36.у.1);</w:t>
        <w:br/>
        <w:t>обеспечивать сопровождение транспортных колонн, крупногабаритных и (или) тяжеловесных грузов (ПК-36.у.2);</w:t>
        <w:br/>
        <w:t>применять измерительные приборы при проверке весовых и габаритных параметров сопровождаемых транспортных средств (ПК-37.у.1);</w:t>
        <w:br/>
        <w:t>комплексно и аргументированно применять правовые основы, определяющие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(ПК-39.у.1);</w:t>
        <w:br/>
        <w:t>информировать участников дорожного движения о проблемах обеспечения безопасности дорожного движения, в том числе о ДТП и причинах их возникновения, дорожных заторах, а также иных актуальных вопросах обеспечения безопасности дорожного движения (ПК-40.у.1);</w:t>
        <w:br/>
        <w:t>разъяснять законодательные и иные нормативных правовые акты Российской Федерации в сфере безопасности дорожного движения с целью предупреждения ДТП и правонарушений, воспитание дисциплинированности граждан, ответственности за свое поведение в процессе дорожного движения (ПК-40.у.2);</w:t>
        <w:br/>
        <w:t>проводить мероприятия, направленные на профилактику ДТП и снижение тяжести их последствий (ПК-40.у.3);</w:t>
        <w:br/>
        <w:t>использовать формы и методы профилактической деятельности с различными социальными группами (ПК-41.у.1);</w:t>
        <w:br/>
        <w:t>применять приемы и средства общения с различными социальными группами (ПК-41.у.2);</w:t>
        <w:br/>
        <w:t>планировать мероприятия по безопасности дорожного движения направленные на профилактику дорожно-транспортных происшествий, в том числе по профилактике детского дорожно-транспортного травматизма (ПК-42.у.1);</w:t>
        <w:br/>
        <w:t>воспринимать и анализировать информацию, необходимую для осуществления консультационной деятельности и юридической помощи (ПК-44.у.1);</w:t>
        <w:br/>
        <w:t>реализовать профессиональные задачи, в процессе осуществления деятельности подразделений по обеспечению безопасности дорожного движения индивидуально и в составе нарядов, групп оперативно-служебного применения (ПК-45.у.1);</w:t>
        <w:br/>
        <w:t>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(фирмами), общественными организациями и органами местного самоуправления (ПК-46.у.1)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(УК-3.в.1);</w:t>
        <w:br/>
        <w:t>способностью осуществлять профессиональную деятельность в условиях межкультурного взаимодействия (УК-5.в.1);</w:t>
        <w:br/>
        <w:t>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(УК-6.в.1);</w:t>
        <w:br/>
        <w:t>должным уровнем физической подготовленности, гарантирующим социальную активность и профессиональную пригодность с учетом требований нормативных правовых актов Министерства внутренних дел Российской Федерации, регламентирующих физическую подготовку сотрудников органов внутренних дел (УК-7.в.1);</w:t>
        <w:br/>
        <w:t>навыками обеспечения личной безопасности при выполнении профессиональных задач (УК-8.в.2);</w:t>
        <w:br/>
        <w:t>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(УК-9.в.1);</w:t>
        <w:br/>
        <w:t>способностью осуществлять профессиональную деятельность в соответствии с антикоррупционным законодательством (УК-11.в.1);</w:t>
        <w:br/>
        <w:t>способностью осознанно реализовывать гражданскую позицию в общественной и профессионально-служебной деятельности, осуществлять профессионально-служебную деятельность на основе ответственного отношения к выполнению профессионального долга, нести ответственность за результаты своей профессиональной деятельности (ОПК-1.в.1);</w:t>
        <w:br/>
        <w:t>опытом осуществления профессионально-служебной деятельности в соответствии с нормами профессиональной этики и служебного этикета (ОПК-2.в.1);</w:t>
        <w:br/>
        <w:t>иметь опыт разработки процессуальных и служебных документов в сфере своей профессионально-служебной деятельности (ОПК-5.в.1);</w:t>
        <w:br/>
        <w:t>иметь опыт выполнения служебных обязанностей по обеспечению законности и правопорядка в конкретной сфере правоохранительной деятельности (ОПК-7.в.1);</w:t>
        <w:br/>
        <w:t>навыками участия в выявлении и пресечении преступлений и иных правонарушений (ОПК-8.в.1);</w:t>
        <w:br/>
        <w:t>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(ОПК-10.в.1);</w:t>
        <w:br/>
        <w:t>способностью использовать психологические методы, средства и приемы для оптимизации профессионально-служебной деятельности (ОПК-11.в.1);</w:t>
        <w:br/>
        <w:t>способностью применять средства предупреждения и профилактики правонарушений (ОПК-12.в.1);</w:t>
        <w:br/>
        <w:t>навыками работы с ведомственными информационными ресурсами и информационно-поисковыми системами (ОПК-13.в.1);</w:t>
        <w:br/>
        <w:t>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(ОПК-13.в.2);</w:t>
        <w:br/>
        <w:t>навыками составления процессуальных и служебных документов, их использования с соблюдением требований информационной безопасности (ОПК-13.в.3);</w:t>
        <w:br/>
        <w:t>навыками защиты прав, свобод и интересов в случае нарушения таковых (ПК-2.в.2);</w:t>
        <w:br/>
        <w:t>навыком управления нарядом и функциональной группой (ПК-3.в.1);</w:t>
        <w:br/>
        <w:t>навыками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(ПК-4.в.1);</w:t>
        <w:br/>
        <w:t>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(ПК-5.в.1);</w:t>
        <w:br/>
        <w:t>навыками процессуального оформления материалов дел об административных правонарушениях (ПК-6.в.1);</w:t>
        <w:br/>
        <w:t>приёмами безопасного и эффективного задержания преступников (правонарушителей) с применением физической силы, специальных средств и огнестрельного оружия (ПК-7.в.1);</w:t>
        <w:br/>
        <w:t>навыком действий сотрудника полиции при обнаружении ВОП (ПК-8.в.1);</w:t>
        <w:br/>
        <w:t>навыками по самостоятельному развитию и поддержанию на должном уровне социально и профессионально значимых физических кондиций (ПК-9.в.1);</w:t>
        <w:br/>
        <w:t>навыками неполной разборки и сборки после нее пистолета Макарова, автоматов Калашникова АК-74 и АКС-74У (ПК-10.в.1);</w:t>
        <w:br/>
        <w:t>навыками подачи целеуказания по карте и на местности (ПК-11.в.3);</w:t>
        <w:br/>
        <w:t>навыками транспортирования пострадавших (ПК-12.в.4);</w:t>
        <w:br/>
        <w:t>навыками формирования автоматизированных учетов разыскиваемых транспортных средств, утраченных, похищенных регистрационных и иных документов (ПК-13.в.1);</w:t>
        <w:br/>
        <w:t>способностью использовать знания служебного этикета и приемы общения для оптимизации профессионально-служебной деятельности (ПК-15.в.1);</w:t>
        <w:br/>
        <w:t>навыками правильной диагностики личности по внешним признакам, характерологическим и поведенческим особенностям (ПК-16.в.1);</w:t>
        <w:br/>
        <w:t>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(ПК-17.в.1);</w:t>
        <w:br/>
        <w:t>навыками правильного применения приемов психологической саморегуляции, мер профилактики негативных последствия профессионального стресса (ПК-18.в.1);</w:t>
        <w:br/>
        <w:t>навыками организации производства по делам об административных правонарушениях в области дорожного движения (ПК-20.в.1);</w:t>
        <w:br/>
        <w:t>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(ПК-21.в.1);</w:t>
        <w:br/>
        <w:t>навыками осуществления процессуальных действия по обнаружению, сохранению и изъятию следов административного правонарушения (ПК-22.в.1);</w:t>
        <w:br/>
        <w:t>навыками осуществления неотложных действий на месте дорожно-транспортного происшествия (ПК-22.в.2);</w:t>
        <w:br/>
        <w:t>навыками применения мер обеспечения производства по делам об административных правонарушениях в области дорожного движения (ПК-23.в.1);</w:t>
        <w:br/>
        <w:t>навыками квалификации составов административных правонарушений в сфере безопасности дорожного движения (ПК-24.в.1);</w:t>
        <w:br/>
        <w:t>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(ПК-25.в.1);</w:t>
        <w:br/>
        <w:t>навыками выявления нарушений Правил дорожного движения и других нормативов, действующих в области дорожного движения (ПК-26.в.1);</w:t>
        <w:br/>
        <w:t>навыками общения с водителями транспортных средств при осуществлении функций контроля (ПК-26.в.2);</w:t>
        <w:br/>
        <w:t>навыками по обеспечению соблюдения законодательства субъектами правоотношений складывающихся в сфере обеспечения безопасности дорожного движения (ПК-27.в.1);</w:t>
        <w:br/>
        <w:t>навыками распорядительно (ПК-28.в.1);</w:t>
        <w:br/>
        <w:t>навыками осуществления неотложных действий на месте дорожно-транспортного происшествия (ПК-28.в.2);</w:t>
        <w:br/>
        <w:t>навыками выявления, раскрытия преступлений связанных с розыском угнанных и похищенных транспортных средств при выполнении (ПК-29.в.1);</w:t>
        <w:br/>
        <w:t>навыками использования различных форм учетов в результате реализации правовых отношений в профессиональной деятельности сотрудника Госавтоинспекции (ПК-30.в.1);</w:t>
        <w:br/>
        <w:t>навыками подготовки и оформления итоговой и отчетной аналитической документации (ПК-31.в.1);</w:t>
        <w:br/>
        <w:t>навыками процессуального оформления материалов дел об административных правонарушениях (ПК-32.в.1);</w:t>
        <w:br/>
        <w:t>навыками формирования автоматизированных учетов разыскиваемых транспортных средств, утраченных, похищенных регистрационных и иных документов (ПК-33.в.1);</w:t>
        <w:br/>
        <w:t>навыками обнаружения внесения изменений в конструкцию транспортного средства, идентификационного номера, государственных регистрационных знаков, технического состояния транспортных средств (ПК-34.в.1);</w:t>
        <w:br/>
        <w:t>навыками обеспечения соблюдения юридическими и физическими лицами правовых и технических норм в сфере дорожного движения (ПК-35.в.1);</w:t>
        <w:br/>
        <w:t>навыками организации и обеспечения сопровождения транспортных колонн, крупногабаритных и (или) тяжеловесных грузов, а также беспрепятственного проезда сопровождаемых автомобилей специального назначения (ПК-36.в.1);</w:t>
        <w:br/>
        <w:t>навыками использования соответствующего диагностического оборудования проверке весовых и габаритных параметров транспортных средств (ПК-37.в.1);</w:t>
        <w:br/>
        <w:t>навыками обеспечения соблюдения юридическими и физическими лицами правовых и технических норм в сфере обеспечения безопасности дорожного движения (ПК-39.в.1);</w:t>
        <w:br/>
        <w:t>навыками информирования участников дорожного движения о проблемах обеспечения безопасности дорожного движения, в том числе о ДТП и причинах их возникновения, дорожных заторах, а также иных актуальных вопросах обеспечения безопасности дорожного движения (ПК-40.в.1);</w:t>
        <w:br/>
        <w:t>навыками проведения мероприятий, направленных на профилактику ДТП и снижение тяжести их последствий (ПК-40.в.2);</w:t>
        <w:br/>
        <w:t>навыками организации проведения мероприятий, направленных на профилактические мероприятия в области безопасности дорожного движения (ПК-41.в.1);</w:t>
        <w:br/>
        <w:t>навыками проведения мероприятий, направленных на профилактику ДТП и снижение тяжести их последствий, в том числе по профилактике детского дорожно-транспортного травматизма (ПК-42.в.1);</w:t>
        <w:br/>
        <w:t>навыками консультирования и оказания юридической помощи (ПК-44.в.1);</w:t>
        <w:br/>
        <w:t>навыками организации деятельности подразделений по обеспечению безопасности дорожного движения (ПК-45.в.1);</w:t>
        <w:br/>
        <w:t>навыками организации деятельности подразделений по обеспечению безопасности дорожного движения по взаимодействию с другими службами органов внутренних дел, органами государственной власти и управления, ведомствами, предприятиями (фирмами) и общественными организациями (ПК-46.в.1)</w:t>
      </w:r>
    </w:p>
    <w:p>
      <w:r>
        <w:br w:type="page"/>
      </w:r>
    </w:p>
    <w:p>
      <w:pPr>
        <w:pStyle w:val="Heading1"/>
      </w:pPr>
      <w:r>
        <w:t>Б.3.2 Подготовка к процедуре защиты и защита выпускной квалификационной работы по дисциплинам: "Административное право", "Организация дорожного движения", "Административная деятельность полиции", "Криминалистика", "Технический надзор и регистрационно-экзаменационная деятельность подразделений по обеспечению безопасности дорожного движения"</w:t>
      </w:r>
    </w:p>
    <w:p>
      <w:r>
        <w:t>УК-2, УК-4, УК-10, ОПК-3, ОПК-4, ОПК-6, ОПК-9, ПК-1, ПК-14, ПК-19, ПК-38, ПК-43</w:t>
      </w:r>
    </w:p>
    <w:p/>
    <w:p>
      <w:r>
        <w:rPr>
          <w:b/>
        </w:rPr>
        <w:t>Знать:</w:t>
      </w:r>
    </w:p>
    <w:p>
      <w:pPr>
        <w:jc w:val="both"/>
      </w:pPr>
      <w:r>
        <w:t>основы проектной деятельности, методические и организационные основы проектирования решения задач профессиональной деятельности (УК-2.з.1);</w:t>
        <w:br/>
        <w:t>нормы официально-делового стиля коммуникации, правила составления и оформления текстов деловых бумаг, формулы речевого этикета (УК-4.з.1);</w:t>
        <w:br/>
        <w:t>юридическую лексику (УК-4.з.2);</w:t>
        <w:br/>
        <w:t>базовые экономические понятия, категории, законы, нормативные правовые основы функционирования бюджетной, налоговой и денежно-кредитной сфер в Российской Федерации, их роль в формировании экономической культуры, финансовой грамотности (УК-10.з.1);</w:t>
        <w:br/>
        <w:t>понятие и стадии правотворчества (ОПК-3.з.1);</w:t>
        <w:br/>
        <w:t>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(ОПК-4.з.2);</w:t>
        <w:br/>
        <w:t>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(ОПК-6.з.1);</w:t>
        <w:br/>
        <w:t>общие принципы права; общепризнанные принципы и нормы международного права (ОПК-6.з.2);</w:t>
        <w:br/>
        <w:t>технико-криминалистические методы и средства, тактику производства следственных действий, методику раскрытия и расследования отдельных видов и групп преступлений (ОПК-9.з.1);</w:t>
        <w:br/>
        <w:t>систему действующего законодательства в области обеспечения безопасности дорожного движения (ПК-1.з.1);</w:t>
        <w:br/>
        <w:t>методы и средства обеспечения информационной безопасности в профессиональной деятельности (ПК-14.з.2);</w:t>
        <w:br/>
        <w:t>правила грамматики, фонетики и орфографии русского языка (изучаемого иностранного языка) (ПК-19.з.1);</w:t>
        <w:br/>
        <w:t>основные положения ораторского искусства, стили речи (ПК-19.з.3);</w:t>
        <w:br/>
        <w:t>нормативное правовое регулирование предоставление государственных услуг Госавтоинспекцией по регистрации транспортных средств, приема экзаменов на право управления транспортным средством (ПК-38.з.1);</w:t>
        <w:br/>
        <w:t>требования к порядку информирования населения о предоставлении государственных услуг в области дорожного движения (ПК-38.з.2);</w:t>
        <w:br/>
        <w:t>нормативные документы, определяющие требования к геометрическим параметрам и качеству автомобильных дорог, искусственных дорожных сооружений, железнодорожных переездов при их содержании (ПК-43.з.1)</w:t>
      </w:r>
    </w:p>
    <w:p/>
    <w:p>
      <w:r>
        <w:rPr>
          <w:b/>
        </w:rPr>
        <w:t>Уметь:</w:t>
      </w:r>
    </w:p>
    <w:p>
      <w:pPr>
        <w:jc w:val="both"/>
      </w:pPr>
      <w:r>
        <w:t>обосновывать необходимость, актуальность, значимость разработки проекта, как способа решения обозначенной проблемы; формулировать цель, анализировать факторы, влияющие на ее достижение, оценивать возможные варианты достижения цели (гипотезы), определять комплекс взаимосвязанных задач, направленных на ее достижение, прогнозировать ожидаемые результаты и перспективы их использования (УК-2.у.1);</w:t>
        <w:br/>
        <w:t>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(УК-2.у.2);</w:t>
        <w:br/>
        <w:t>осуществлять мониторинг и необходимую коррекцию процесса на всех этапах реализации проекта, уточнять зоны ответственности участников проекта, обеспечивая оптимальное и эффективное достижение поставленной цели (УК-2.у.3);</w:t>
        <w:br/>
        <w:t>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(УК-2.у.4);</w:t>
        <w:br/>
        <w:t>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(УК-4.у.1);</w:t>
        <w:br/>
        <w:t>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(УК-4.у.2);</w:t>
        <w:br/>
        <w:t>составлять тексты деловых бумаг и служебных документов в соответствии с нормами русского языка и установленными правилами (УК-4.у.3);</w:t>
        <w:br/>
        <w:t>принимать обоснованные экономические решения в процессе осуществления профессиональной деятельности, а также в сфере личного экономического и финансового планирования, прогнозировать их последствия (УК-10.у.1);</w:t>
        <w:br/>
        <w:t>аргументировать предлагаемое нормативное решение и прогнозировать последствия его реализации, в том числе с учетом возможных коррупционных рисков (ОПК-3.у.1);</w:t>
        <w:br/>
        <w:t>разрабатывать проекты нормативных правовых актов и нормативных документов в сфере своей профессиональной деятельности в соответствии с основными правилами и требованиями юридической техники (ОПК-3.у.2);</w:t>
        <w:br/>
        <w:t>оперировать юридическими понятиями и категориям (ОПК-4.у.1);</w:t>
        <w:br/>
        <w:t>анализировать и толковать нормы права (ОПК-4.у.2);</w:t>
        <w:br/>
        <w:t>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(ОПК-4.у.3);</w:t>
        <w:br/>
        <w:t>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(ОПК-6.у.1);</w:t>
        <w:br/>
        <w:t>применять технико-криминалистические методы и средства обнаружения, фиксации и изъятия следов и вещественных доказательств, правильно ставить вопросы, подлежащие разрешению при назначении судебных экспертиз и предварительных исследований, анализировать и правильно интерпретировать содержание заключений экспертов (специалистов), использовать тактические приемы при производстве следственных действий и тактических операций, формы организации и методику раскрытия и расследования отдельных видов и групп преступлений (ОПК-9.у.1);</w:t>
        <w:br/>
        <w:t>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(ПК-1.у.1);</w:t>
        <w:br/>
        <w:t>определять методы и средства защиты служебной информации и документов в зависимости от режима ее использования (ПК-14.у.1);</w:t>
        <w:br/>
        <w:t>грамотно использовать в деятельности профессиональную лексику в устной и письменной речи (ПК-19.у.1);</w:t>
        <w:br/>
        <w:t>оформлять процессуальные и служебные документы в соответствии с правилами русского языка (ПК-19.у.2);</w:t>
        <w:br/>
        <w:t>использовать информационно-телекоммуникационную сеть Интернет по предоставлению государственных услуг на официальных сайтах МВД России (ПК-38.у.1);</w:t>
        <w:br/>
        <w:t>осуществлять административные процедуры по оказанию государственных услуг Госавтоинспекцией МВД России (ПК-38.у.2);</w:t>
        <w:br/>
        <w:t>осуществлять государственный контроль (надзор)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основы управления проектами в сфере профессиональной деятельности (УК-2.в.1);</w:t>
        <w:br/>
        <w:t>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(УК-4.в.1);</w:t>
        <w:br/>
        <w:t>способностью использовать экономические знания при решении задач профессиональной деятельности и в других областях жизнедеятельности (УК-10.в.1);</w:t>
        <w:br/>
        <w:t>способностью проектировать правовые нормы для различных уровней нормотворчества в сфере своей профессиональной деятельности в пределах своих должностных полномочий (ОПК-3.в.1);</w:t>
        <w:br/>
        <w:t>навыками использования категориально-понятийного аппарата юриспруденции в решении профессиональных задач (ОПК-4.в.1);</w:t>
        <w:br/>
        <w:t>способами и приёмами толкования норм права (ОПК-4.в.2);</w:t>
        <w:br/>
        <w:t>юридической терминологией, навыками работы с нормативными правовыми актами (ОПК-4.в.5);</w:t>
        <w:br/>
        <w:t>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(ОПК-6.в.1);</w:t>
        <w:br/>
        <w:t>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(ОПК-6.в.2);</w:t>
        <w:br/>
        <w:t>способностью применять криминалистические средства, методы и приемы в профессионально-служебной деятельности (ОПК-9.в.1);</w:t>
        <w:br/>
        <w:t>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(ПК-1.в.1);</w:t>
        <w:br/>
        <w:t>навыками применения методов и средств защиты служебной информации и документов, образующихся в ходе профессиональной деятельности (ПК-14.в.1);</w:t>
        <w:br/>
        <w:t>навыками ораторского искусства (ПК-19.в.1);</w:t>
        <w:br/>
        <w:t>навыками выполнения административных процедур (действий) в рамках предоставления государственной услуги (ПК-38.в.1);</w:t>
        <w:br/>
        <w:t>навыками внесения информации в автоматизированные информационные системы (ПК-38.в.2);</w:t>
        <w:br/>
        <w:t>навыками исполнения государственной функции по контролю (надзору)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(ПК-43.в.1)</w:t>
      </w:r>
    </w:p>
    <w:p>
      <w:r>
        <w:br w:type="page"/>
      </w:r>
    </w:p>
    <w:p>
      <w:pPr>
        <w:pStyle w:val="Heading1"/>
      </w:pPr>
      <w:r>
        <w:t>ФТД.1 Профессиональная подготовка водителя транспортного средства категории "В"</w:t>
      </w:r>
    </w:p>
    <w:p>
      <w:r>
        <w:t>УК-1, ОПК-3, ОПК-4, ОПК-5, ОПК-7, ОПК-8, ПК-20, ПК-26, ПК-36, ПК-42</w:t>
      </w:r>
    </w:p>
    <w:p/>
    <w:p>
      <w:r>
        <w:rPr>
          <w:b/>
        </w:rPr>
        <w:t>Знать:</w:t>
      </w:r>
    </w:p>
    <w:p>
      <w:pPr>
        <w:jc w:val="both"/>
      </w:pPr>
      <w:r>
        <w:t>порядок составления и оформления процессуальных документов (ОПК-5.з.2);</w:t>
        <w:br/>
        <w:t>понятие, признаки и виды правонарушений, понятие и виды юридической ответственности (ОПК-8.з.1);</w:t>
        <w:br/>
        <w:t>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(ПК-20.з.1);</w:t>
        <w:br/>
        <w:t>порядок сопровождения транспортных средств (ПК-36.з.1);</w:t>
        <w:br/>
        <w:t>порядок проведения мероприятий по безопасности дорожного движения, в том числе направленные на профилактику дорожно-транспортных происшествий и снижение тяжести их последствий (ПК-42.з.1)</w:t>
      </w:r>
    </w:p>
    <w:p/>
    <w:p>
      <w:r>
        <w:rPr>
          <w:b/>
        </w:rPr>
        <w:t>Уметь:</w:t>
      </w:r>
    </w:p>
    <w:p>
      <w:pPr>
        <w:jc w:val="both"/>
      </w:pPr>
      <w:r>
        <w:t>разрабатывать проекты нормативных правовых актов и нормативных документов в сфере своей профессиональной деятельности в соответствии с основными правилами и требованиями юридической техники (ОПК-3.у.2);</w:t>
        <w:br/>
        <w:t>оперировать юридическими понятиями и категориям (ОПК-4.у.1);</w:t>
        <w:br/>
        <w:t>выполнять служебные обязанности по обеспечению законности и правопорядка в конкретной сфере правоохранительной деятельности (ОПК-7.у.2)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навыками использования категориально-понятийного аппарата юриспруденции в решении профессиональных задач (ОПК-4.в.1);</w:t>
        <w:br/>
        <w:t>иметь опыт выполнения служебных обязанностей по обеспечению законности и правопорядка в конкретной сфере правоохранительной деятельности (ОПК-7.в.1);</w:t>
        <w:br/>
        <w:t>навыками общения с водителями транспортных средств при осуществлении функций контроля (ПК-26.в.2)</w:t>
      </w:r>
    </w:p>
    <w:p>
      <w:r>
        <w:br w:type="page"/>
      </w:r>
    </w:p>
    <w:p>
      <w:pPr>
        <w:pStyle w:val="Heading1"/>
      </w:pPr>
      <w:r>
        <w:t>ФТД.2 Организация и оказание первой помощи лицам, пострадавшим в дорожно-транспортном происшествии</w:t>
      </w:r>
    </w:p>
    <w:p>
      <w:r>
        <w:t>УК-1, УК-3, УК-6, УК-8, ОПК-10, ПК-12</w:t>
      </w:r>
    </w:p>
    <w:p/>
    <w:p>
      <w:r>
        <w:rPr>
          <w:b/>
        </w:rPr>
        <w:t>Знать:</w:t>
      </w:r>
    </w:p>
    <w:p>
      <w:pPr>
        <w:jc w:val="both"/>
      </w:pPr>
      <w:r>
        <w:t>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(ОПК-10.з.1);</w:t>
        <w:br/>
        <w:t>природу и клинические проявления различных видов травм и возможностей ликвидации их последствий (ПК-12.з.1)</w:t>
      </w:r>
    </w:p>
    <w:p/>
    <w:p>
      <w:r>
        <w:rPr>
          <w:b/>
        </w:rPr>
        <w:t>Уметь:</w:t>
      </w:r>
    </w:p>
    <w:p>
      <w:pPr>
        <w:jc w:val="both"/>
      </w:pPr>
      <w:r>
        <w:t>конструктивно выстраивать взаимоотношения в коллективе в процессе решения задач профессиональной деятельности (УК-3.у.1);</w:t>
        <w:br/>
        <w:t>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(УК-3.у.2);</w:t>
        <w:br/>
        <w:t>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(ОПК-10.у.1);</w:t>
        <w:br/>
        <w:t>оказывать первую помощь и самопомощь, принимать меры по эвакуации пострадавших и их транспортировке (ПК-12.у.1)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(УК-6.в.1);</w:t>
        <w:br/>
        <w:t>способностью обеспечивать безопасные условия деятельности (в том числе профессиональной) (УК-8.в.1);</w:t>
        <w:br/>
        <w:t>навыками обеспечения личной безопасности при выполнении профессиональных задач (УК-8.в.2);</w:t>
        <w:br/>
        <w:t>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(ОПК-10.в.1);</w:t>
        <w:br/>
        <w:t>навыками проведения искусственного дыхания, непрямого массажа сердца (ПК-12.в.1);</w:t>
        <w:br/>
        <w:t>навыками остановки кровотечения, наложения шин и жгутов (ПК-12.в.2);</w:t>
        <w:br/>
        <w:t>навыками оказания первой помощи при ранениях, контузиях, ожогах, обморожениях, отравлениях (ПК-12.в.3);</w:t>
        <w:br/>
        <w:t>навыками транспортирования пострадавших (ПК-12.в.4)</w:t>
      </w:r>
    </w:p>
    <w:p>
      <w:r>
        <w:br w:type="page"/>
      </w:r>
    </w:p>
    <w:p>
      <w:pPr>
        <w:pStyle w:val="Heading1"/>
      </w:pPr>
      <w:r>
        <w:t>ФТД.3 Повышение мастерства управления транспортными средствами</w:t>
      </w:r>
    </w:p>
    <w:p>
      <w:r>
        <w:t>УК-1, ОПК-7, ПК-18, ПК-35</w:t>
      </w:r>
    </w:p>
    <w:p/>
    <w:p>
      <w:r>
        <w:rPr>
          <w:b/>
        </w:rPr>
        <w:t>Знать:</w:t>
      </w:r>
    </w:p>
    <w:p>
      <w:pPr>
        <w:jc w:val="both"/>
      </w:pPr>
      <w:r>
        <w:t>понятие и основные принципы законности, понятие правопорядка (ОПК-7.з.1);</w:t>
        <w:br/>
        <w:t>приемы психологической саморегуляции (ПК-18.з.1);</w:t>
        <w:br/>
        <w:t>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(ПК-18.у.1);</w:t>
        <w:br/>
        <w:t>применять комплекс правовых норм, при осуществлении федерального государственного надзора и специальные разрешительные функции в области обеспечения безопасности дорожного движения (ПК-35.у.1)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навыками правильного применения приемов психологической саморегуляции, мер профилактики негативных последствия профессионального стресса (ПК-18.в.1);</w:t>
        <w:br/>
        <w:t>навыками обеспечения соблюдения юридическими и физическими лицами правовых и технических норм в сфере дорожного движения (ПК-35.в.1)</w:t>
      </w:r>
    </w:p>
    <w:p>
      <w:r>
        <w:br w:type="page"/>
      </w:r>
    </w:p>
    <w:p>
      <w:pPr>
        <w:pStyle w:val="Heading1"/>
      </w:pPr>
      <w:r>
        <w:t>ФТД.4 Профессиональная подготовка водителя транспортного средства категории "А"</w:t>
      </w:r>
    </w:p>
    <w:p>
      <w:r>
        <w:t>УК-1, ОПК-1, ОПК-4, ПК-34, ПК-35</w:t>
      </w:r>
    </w:p>
    <w:p/>
    <w:p>
      <w:r>
        <w:rPr>
          <w:b/>
        </w:rPr>
        <w:t>Знать:</w:t>
      </w:r>
    </w:p>
    <w:p>
      <w:pPr>
        <w:jc w:val="both"/>
      </w:pPr>
      <w:r>
        <w:t>правовые основы порядка присвоения идентификационного номера транспортного средства, места и порядок его нанесения (ПК-34.з.1);</w:t>
        <w:br/>
        <w:t>требования технических регламентов в части, касающейся технических требований к состоянию транспортного средства, влияющих на безопасность дорожного движения (ПК-34.з.2)</w:t>
      </w:r>
    </w:p>
    <w:p/>
    <w:p>
      <w:r>
        <w:rPr>
          <w:b/>
        </w:rPr>
        <w:t>Уметь:</w:t>
      </w:r>
    </w:p>
    <w:p>
      <w:pPr>
        <w:jc w:val="both"/>
      </w:pPr>
      <w:r>
        <w:t>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(УК-1.у.1);</w:t>
        <w:br/>
        <w:t>анализировать и толковать нормы права (ОПК-4.у.2);</w:t>
        <w:br/>
        <w:t>применять комплекс правовых норм, при осуществлении федерального государственного надзора в области безопасности дорожного движения (ПК-34.у.1)</w:t>
      </w:r>
    </w:p>
    <w:p/>
    <w:p>
      <w:r>
        <w:rPr>
          <w:b/>
        </w:rPr>
        <w:t>Владеть:</w:t>
      </w:r>
    </w:p>
    <w:p>
      <w:pPr>
        <w:jc w:val="both"/>
      </w:pPr>
      <w:r>
        <w:t>способностью реализовывать системный подход при решении проблемных ситуаций в процессе решения задач профессиональной деятельности (УК-1.в.1);</w:t>
        <w:br/>
        <w:t>терминологией и навыками ее применения (ОПК-1.в.2);</w:t>
        <w:br/>
        <w:t>навыками обеспечения соблюдения юридическими и физическими лицами правовых и технических норм в сфере дорожного движения (ПК-35.в.1)</w:t>
      </w:r>
    </w:p>
    <w:p>
      <w:r>
        <w:br w:type="page"/>
      </w:r>
    </w:p>
    <w:p>
      <w:pPr>
        <w:pStyle w:val="Heading1"/>
      </w:pPr>
      <w:r>
        <w:t>ФТД.5 Строевая подготовка</w:t>
      </w:r>
    </w:p>
    <w:p>
      <w:r>
        <w:t>ПК-9</w:t>
      </w:r>
    </w:p>
    <w:p/>
    <w:p>
      <w:r>
        <w:rPr>
          <w:b/>
        </w:rPr>
        <w:t>Знать:</w:t>
      </w:r>
    </w:p>
    <w:p>
      <w:pPr>
        <w:jc w:val="both"/>
      </w:pPr>
    </w:p>
    <w:p/>
    <w:p>
      <w:r>
        <w:rPr>
          <w:b/>
        </w:rPr>
        <w:t>Уметь:</w:t>
      </w:r>
    </w:p>
    <w:p>
      <w:pPr>
        <w:jc w:val="both"/>
      </w:pPr>
    </w:p>
    <w:p/>
    <w:p>
      <w:r>
        <w:rPr>
          <w:b/>
        </w:rPr>
        <w:t>Владеть:</w:t>
      </w:r>
    </w:p>
    <w:p>
      <w:pPr>
        <w:jc w:val="both"/>
      </w:pPr>
      <w:r>
        <w:t>навыками по самостоятельному развитию и поддержанию на должном уровне социально и профессионально значимых физических кондиций (ПК-9.в.1)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