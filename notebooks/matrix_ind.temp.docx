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matrix_ind.temp</w:t>
      </w:r>
    </w:p>
    <w:p>
      <w:r>
        <w:t>Индикаторы компетенций по дисциплинам</w:t>
      </w:r>
    </w:p>
    <w:p>
      <w:r>
        <w:br w:type="page"/>
      </w:r>
    </w:p>
    <w:p>
      <w:pPr>
        <w:pStyle w:val="Heading1"/>
      </w:pPr>
      <w:r>
        <w:t>Б.1.О.1 Иностранный язык</w:t>
      </w:r>
    </w:p>
    <w:p>
      <w:r>
        <w:t>УК-4, УК-5,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лексический минимум, достаточный для осуществления профессионального взаимодействия на иностранном(ых) языке(ах) (УК-4.з.3)</w:t>
      </w:r>
      <w:r>
        <w:t>;</w:t>
      </w:r>
    </w:p>
    <w:p>
      <w:pPr>
        <w:jc w:val="both"/>
      </w:pPr>
      <w:r>
        <w:t>- социокультурные особенности российского общества и основных мировых цивилизаций (УК-5.з.1)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правила грамматики, фонетики и орфографии русского языка (изучаемого иностранного языка) (ПК-19.з.1)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</w:t>
      </w:r>
      <w:r>
        <w:t>;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грамотно использовать в деятельности профессиональную лексику в устной и письменной речи (ПК-19.у.1)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условиях межкультурного взаимодействия (УК-5.в.1)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профессиональной коммуникации, в том числе межкультурной, в соответствии с имеющимися базовыми знаниями иностранного языка (ПК-19.в.1)</w:t>
      </w:r>
      <w:r>
        <w:t>;</w:t>
      </w:r>
    </w:p>
    <w:p>
      <w:r>
        <w:br w:type="page"/>
      </w:r>
    </w:p>
    <w:p>
      <w:pPr>
        <w:pStyle w:val="Heading1"/>
      </w:pPr>
      <w:r>
        <w:t>Б.1.О.2 Философия</w:t>
      </w:r>
    </w:p>
    <w:p>
      <w:r>
        <w:t>УК-1, УК-5, УК-6, ОПК-1, ОПК-2, ПК-15, ПК-19</w:t>
      </w:r>
    </w:p>
    <w:p/>
    <w:p>
      <w:r>
        <w:rPr>
          <w:b/>
        </w:rPr>
        <w:t>Знать:</w:t>
      </w:r>
    </w:p>
    <w:p>
      <w:pPr>
        <w:jc w:val="both"/>
      </w:pPr>
      <w:r>
        <w:t>- социокультурные особенности российского общества и основных мировых цивилизаций (УК-5.з.1)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процесс становления и развития государства и права зарубежных стран, влияющих на особенности культурного взаимодействия (ОПК-1.з.3)</w:t>
      </w:r>
      <w:r>
        <w:t>;</w:t>
      </w:r>
    </w:p>
    <w:p>
      <w:pPr>
        <w:jc w:val="both"/>
      </w:pPr>
      <w:r>
        <w:t>- 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>
      <w:pPr>
        <w:jc w:val="both"/>
      </w:pPr>
      <w:r>
        <w:t>- реализовывать формы и методы самостоятельной учебно-познавательной деятельности (УК-6.у.2)</w:t>
      </w:r>
      <w:r>
        <w:t>;</w:t>
      </w:r>
    </w:p>
    <w:p>
      <w:pPr>
        <w:jc w:val="both"/>
      </w:pPr>
      <w:r>
        <w:t>- 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</w:t>
      </w:r>
      <w:r>
        <w:t>;</w:t>
      </w:r>
    </w:p>
    <w:p>
      <w:pPr>
        <w:jc w:val="both"/>
      </w:pPr>
      <w:r>
        <w:t>- 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pPr>
        <w:jc w:val="both"/>
      </w:pPr>
      <w:r>
        <w:t>- навыками ораторского искусства (ПК-19.в.1)</w:t>
      </w:r>
      <w:r>
        <w:t>;</w:t>
      </w:r>
    </w:p>
    <w:p>
      <w:r>
        <w:br w:type="page"/>
      </w:r>
    </w:p>
    <w:p>
      <w:pPr>
        <w:pStyle w:val="Heading1"/>
      </w:pPr>
      <w:r>
        <w:t>Б.1.О.3 Логика</w:t>
      </w:r>
    </w:p>
    <w:p>
      <w:r>
        <w:t>УК-1, УК-4, ОПК-1</w:t>
      </w:r>
    </w:p>
    <w:p/>
    <w:p>
      <w:r>
        <w:rPr>
          <w:b/>
        </w:rPr>
        <w:t>Знать: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r>
        <w:br w:type="page"/>
      </w:r>
    </w:p>
    <w:p>
      <w:pPr>
        <w:pStyle w:val="Heading1"/>
      </w:pPr>
      <w:r>
        <w:t>Б.1.О.4 Экономика</w:t>
      </w:r>
    </w:p>
    <w:p>
      <w:r>
        <w:t>УК-1, УК-10, ОПК-4, ПК-2</w:t>
      </w:r>
    </w:p>
    <w:p/>
    <w:p>
      <w:r>
        <w:rPr>
          <w:b/>
        </w:rPr>
        <w:t>Знать:</w:t>
      </w:r>
    </w:p>
    <w:p>
      <w:pPr>
        <w:jc w:val="both"/>
      </w:pPr>
      <w:r>
        <w:t>- 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использовать экономические знания при решении задач профессиональной деятельности и в других областях жизнедеятельности (УК-10.в.1)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r>
        <w:br w:type="page"/>
      </w:r>
    </w:p>
    <w:p>
      <w:pPr>
        <w:pStyle w:val="Heading1"/>
      </w:pPr>
      <w:r>
        <w:t>Б.1.О.5 Политология</w:t>
      </w:r>
    </w:p>
    <w:p>
      <w:r>
        <w:t>ОПК-1, ОПК-2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процесс становления и развития государства и права зарубежных стран, влияющих на особенности культурного взаимодействия (ОПК-1.з.3)</w:t>
      </w:r>
      <w:r>
        <w:t>;</w:t>
      </w:r>
    </w:p>
    <w:p>
      <w:pPr>
        <w:jc w:val="both"/>
      </w:pPr>
      <w:r>
        <w:t>- 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</w:t>
      </w:r>
      <w:r>
        <w:t>;</w:t>
      </w:r>
    </w:p>
    <w:p>
      <w:pPr>
        <w:jc w:val="both"/>
      </w:pPr>
      <w:r>
        <w:t>- учитывать особенности государственно-правового развития участников межкультурного взаимодействия (ОПК-1.у.2)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  <w:r>
        <w:t>;</w:t>
      </w:r>
    </w:p>
    <w:p>
      <w:r>
        <w:br w:type="page"/>
      </w:r>
    </w:p>
    <w:p>
      <w:pPr>
        <w:pStyle w:val="Heading1"/>
      </w:pPr>
      <w:r>
        <w:t>Б.1.О.6 Социология</w:t>
      </w:r>
    </w:p>
    <w:p>
      <w:r>
        <w:t>УК-1, УК-4, УК-5, УК-6, УК-11, ОПК-1, ОПК-2, ОПК-9, ПК-2, ПК-17</w:t>
      </w:r>
    </w:p>
    <w:p/>
    <w:p>
      <w:r>
        <w:rPr>
          <w:b/>
        </w:rPr>
        <w:t>Знать:</w:t>
      </w:r>
    </w:p>
    <w:p>
      <w:pPr>
        <w:jc w:val="both"/>
      </w:pPr>
      <w:r>
        <w:t>- социокультурные особенности российского общества и основных мировых цивилизаций (УК-5.з.1)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способностью применять криминалистические средства, методы и приемы в профессионально-служебной деятельности (ОПК-9.в.1)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r>
        <w:br w:type="page"/>
      </w:r>
    </w:p>
    <w:p>
      <w:pPr>
        <w:pStyle w:val="Heading1"/>
      </w:pPr>
      <w:r>
        <w:t>Б.1.О.7 Русский язык в деловой документации</w:t>
      </w:r>
    </w:p>
    <w:p>
      <w:r>
        <w:t>УК-4,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лексический минимум, достаточный для осуществления профессионального взаимодействия на иностранном(ых) языке(ах) (УК-4.з.3)</w:t>
      </w:r>
      <w:r>
        <w:t>;</w:t>
      </w:r>
    </w:p>
    <w:p>
      <w:pPr>
        <w:jc w:val="both"/>
      </w:pPr>
      <w:r>
        <w:t>- правила грамматики, фонетики и орфографии русского языка (изучаемого иностранного языка) (ПК-19.з.1)</w:t>
      </w:r>
      <w:r>
        <w:t>;</w:t>
      </w:r>
    </w:p>
    <w:p>
      <w:pPr>
        <w:jc w:val="both"/>
      </w:pPr>
      <w:r>
        <w:t>- отличительные особенности профессиональной лексики и правила ее использования в русском языке (ПК-19.з.2)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оформлять процессуальные и служебные документы в соответствии с правилами русского языка (ПК-19.у.2)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Б.1.О.8 Риторика</w:t>
      </w:r>
    </w:p>
    <w:p>
      <w:r>
        <w:t>УК-4, ОПК-4, ПК-19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лексический минимум, достаточный для осуществления профессионального взаимодействия на иностранном(ых) языке(ах) (УК-4.з.3)</w:t>
      </w:r>
      <w:r>
        <w:t>;</w:t>
      </w:r>
    </w:p>
    <w:p>
      <w:pPr>
        <w:jc w:val="both"/>
      </w:pPr>
      <w:r>
        <w:t>- основные положения ораторского искусства, стили речи (ПК-19.з.3)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осуществлять устную и письменную коммуникацию в основных ситуациях профессиональной деятельности на иностранном(ых) языке(ах) в объеме лексического минимума (УК-4.у.4)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профессиональной коммуникации, в том числе межкультурной, в соответствии с имеющимися базовыми знаниями иностранного языка (ПК-19.в.1)</w:t>
      </w:r>
      <w:r>
        <w:t>;</w:t>
      </w:r>
    </w:p>
    <w:p>
      <w:r>
        <w:br w:type="page"/>
      </w:r>
    </w:p>
    <w:p>
      <w:pPr>
        <w:pStyle w:val="Heading1"/>
      </w:pPr>
      <w:r>
        <w:t>Б.1.О.9 Психология</w:t>
      </w:r>
    </w:p>
    <w:p>
      <w:r>
        <w:t>УК-3, УК-4, УК-6, УК-9, ОПК-1, ОПК-11, ПК-16, ПК-17, ПК-18, ПК-41</w:t>
      </w:r>
    </w:p>
    <w:p/>
    <w:p>
      <w:r>
        <w:rPr>
          <w:b/>
        </w:rPr>
        <w:t>Знать: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этические нормы и психологические особенности взаимодействия с лицами с ограниченными возможностями здоровья (УК-9.з.1)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>
      <w:pPr>
        <w:jc w:val="both"/>
      </w:pPr>
      <w:r>
        <w:t>- психологические приемы и средства общения с различными социальными группами (ПК-41.з.2)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</w:t>
      </w:r>
      <w:r>
        <w:t>;</w:t>
      </w:r>
    </w:p>
    <w:p>
      <w:pPr>
        <w:jc w:val="both"/>
      </w:pPr>
      <w:r>
        <w:t>- реализовывать формы и методы самостоятельной учебно-познавательной деятельности (УК-6.у.2)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>
      <w:pPr>
        <w:jc w:val="both"/>
      </w:pPr>
      <w:r>
        <w:t>- использовать формы и методы профилактической деятельности с различными социальными группами (ПК-41.у.1)</w:t>
      </w:r>
      <w:r>
        <w:t>;</w:t>
      </w:r>
    </w:p>
    <w:p>
      <w:pPr>
        <w:jc w:val="both"/>
      </w:pPr>
      <w:r>
        <w:t>- применять приемы и средства общения с различными социальными группами (ПК-41.у.2)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pPr>
        <w:jc w:val="both"/>
      </w:pPr>
      <w:r>
        <w:t>- 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Б.1.О.10 Профессиональная этика и служебный этикет</w:t>
      </w:r>
    </w:p>
    <w:p>
      <w:r>
        <w:t>УК-3, УК-4, УК-6, УК-9, УК-11, ОПК-2, ПК-15</w:t>
      </w:r>
    </w:p>
    <w:p/>
    <w:p>
      <w:r>
        <w:rPr>
          <w:b/>
        </w:rPr>
        <w:t>Знать: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этические нормы и психологические особенности взаимодействия с лицами с ограниченными возможностями здоровья (УК-9.з.1)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нормы профессиональной этики и служебного этикета, профессионально значимые ценностные ориентиры, нравственные качества специалиста, соответствующие требованиям общественной морали, угрозы профессионально-нравственной деформации, ее сущность, пути ее предупреждения и преодоления (ОПК-2.з.2)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</w:t>
      </w:r>
      <w:r>
        <w:t>;</w:t>
      </w:r>
    </w:p>
    <w:p>
      <w:pPr>
        <w:jc w:val="both"/>
      </w:pPr>
      <w:r>
        <w:t>- соотносить мотивы профессионально-служебной деятельности и свое поведение в конкретных служебных ситуациях с нормами профессиональной этики и служебного этикета, соблюдать правила вежливости и культуры поведения в профессионально-служебной деятельности, преодолевать угрозы профессиональной деформации (ОПК-2.у.3)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pPr>
        <w:jc w:val="both"/>
      </w:pPr>
      <w:r>
        <w:t>- опытом осуществления профессионально-служебной деятельности в соответствии с нормами профессиональной этики и служебного этикета (ОПК-2.в.1)</w:t>
      </w:r>
      <w:r>
        <w:t>;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r>
        <w:br w:type="page"/>
      </w:r>
    </w:p>
    <w:p>
      <w:pPr>
        <w:pStyle w:val="Heading1"/>
      </w:pPr>
      <w:r>
        <w:t>Б.1.О.11 Информатика и информационные технологии в профессиональной деятельности</w:t>
      </w:r>
    </w:p>
    <w:p>
      <w:r>
        <w:t>ОПК-13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составления процессуальных и служебных документов, их использования с соблюдением требований информационной безопасности (ОПК-13.в.3)</w:t>
      </w:r>
      <w:r>
        <w:t>;</w:t>
      </w:r>
    </w:p>
    <w:p>
      <w:r>
        <w:br w:type="page"/>
      </w:r>
    </w:p>
    <w:p>
      <w:pPr>
        <w:pStyle w:val="Heading1"/>
      </w:pPr>
      <w:r>
        <w:t>Б.1.О.12 Теория государства и права</w:t>
      </w:r>
    </w:p>
    <w:p>
      <w:r>
        <w:t>УК-4, ОПК-1, ОПК-2, ОПК-3, ОПК-4, ОПК-6, ОПК-7, ОПК-8</w:t>
      </w:r>
    </w:p>
    <w:p/>
    <w:p>
      <w:r>
        <w:rPr>
          <w:b/>
        </w:rPr>
        <w:t>Знать: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  <w:r>
        <w:t>;</w:t>
      </w:r>
    </w:p>
    <w:p>
      <w:pPr>
        <w:jc w:val="both"/>
      </w:pPr>
      <w:r>
        <w:t>- понятие и стадии правотворчества (ОПК-3.з.1)</w:t>
      </w:r>
      <w:r>
        <w:t>;</w:t>
      </w:r>
    </w:p>
    <w:p>
      <w:pPr>
        <w:jc w:val="both"/>
      </w:pPr>
      <w:r>
        <w:t>- правила юридической техники (ОПК-3.з.2)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Б.1.О.13 История государства и права России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исторические традиции правоохранительных органов (федерального государственного органа, в интересах которого осуществляется подготовка) (ОПК-1.з.2)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Б.1.О.14 История государства и права зарубежных стран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- процесс становления и развития государства и права зарубежных стран, влияющих на особенности культурного взаимодействия (ОПК-1.з.3)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учитывать особенности государственно-правового развития участников межкультурного взаимодействия (ОПК-1.у.2)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Б.1.О.15 Конституционное право России</w:t>
      </w:r>
    </w:p>
    <w:p>
      <w:r>
        <w:t>ОПК-1, ОПК-4,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Б.1.О.16 Административное право</w:t>
      </w:r>
    </w:p>
    <w:p>
      <w:r>
        <w:t>УК-1, УК-2, УК-11, ОПК-4, ОПК-5, ОПК-6, ОПК-7, ОПК-8, ПК-6, ПК-24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r>
        <w:br w:type="page"/>
      </w:r>
    </w:p>
    <w:p>
      <w:pPr>
        <w:pStyle w:val="Heading1"/>
      </w:pPr>
      <w:r>
        <w:t>Б.1.О.17 Административно-процессуальное право</w:t>
      </w:r>
    </w:p>
    <w:p>
      <w:r>
        <w:t>УК-2, УК-3, ОПК-3, ОПК-4, ОПК-5, ОПК-6, ОПК-7, ОПК-8, ПК-2, ПК-6, ПК-20, ПК-22, ПК-23,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понятие и стадии правотворчества (ОПК-3.з.1)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r>
        <w:br w:type="page"/>
      </w:r>
    </w:p>
    <w:p>
      <w:pPr>
        <w:pStyle w:val="Heading1"/>
      </w:pPr>
      <w:r>
        <w:t>Б.1.О.18 Муниципальное право</w:t>
      </w:r>
    </w:p>
    <w:p>
      <w:r>
        <w:t>УК-11, ОПК-6, ОПК-7, ПК-40, ПК-46</w:t>
      </w:r>
    </w:p>
    <w:p/>
    <w:p>
      <w:r>
        <w:rPr>
          <w:b/>
        </w:rPr>
        <w:t>Знать: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</w:t>
      </w:r>
      <w:r>
        <w:t>;</w:t>
      </w:r>
    </w:p>
    <w:p>
      <w:pPr>
        <w:jc w:val="both"/>
      </w:pPr>
      <w:r>
        <w:t>- 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  <w:r>
        <w:t>;</w:t>
      </w:r>
    </w:p>
    <w:p/>
    <w:p>
      <w:r>
        <w:rPr>
          <w:b/>
        </w:rPr>
        <w:t>Владеть:</w:t>
      </w:r>
    </w:p>
    <w:p>
      <w:r>
        <w:br w:type="page"/>
      </w:r>
    </w:p>
    <w:p>
      <w:pPr>
        <w:pStyle w:val="Heading1"/>
      </w:pPr>
      <w:r>
        <w:t>Б.1.О.19 Гражданское право</w:t>
      </w:r>
    </w:p>
    <w:p>
      <w:r>
        <w:t>ОПК-4, ОПК-6, ПК-2</w:t>
      </w:r>
    </w:p>
    <w:p/>
    <w:p>
      <w:r>
        <w:rPr>
          <w:b/>
        </w:rPr>
        <w:t>Знать: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r>
        <w:br w:type="page"/>
      </w:r>
    </w:p>
    <w:p>
      <w:pPr>
        <w:pStyle w:val="Heading1"/>
      </w:pPr>
      <w:r>
        <w:t>Б.1.О.20 Гражданское процессуальное право (гражданский процесс)</w:t>
      </w:r>
    </w:p>
    <w:p>
      <w:r>
        <w:t>ОПК-4, ОПК-6</w:t>
      </w:r>
    </w:p>
    <w:p/>
    <w:p>
      <w:r>
        <w:rPr>
          <w:b/>
        </w:rPr>
        <w:t>Знать: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r>
        <w:br w:type="page"/>
      </w:r>
    </w:p>
    <w:p>
      <w:pPr>
        <w:pStyle w:val="Heading1"/>
      </w:pPr>
      <w:r>
        <w:t>Б.1.О.21 Экологическое право</w:t>
      </w:r>
    </w:p>
    <w:p>
      <w:r>
        <w:t>УК-8, ОПК-4, ОПК-6</w:t>
      </w:r>
    </w:p>
    <w:p/>
    <w:p>
      <w:r>
        <w:rPr>
          <w:b/>
        </w:rPr>
        <w:t>Знать:</w:t>
      </w:r>
    </w:p>
    <w:p>
      <w:pPr>
        <w:jc w:val="both"/>
      </w:pPr>
      <w:r>
        <w:t>- 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</w:t>
      </w:r>
      <w:r>
        <w:t>;</w:t>
      </w:r>
    </w:p>
    <w:p>
      <w:pPr>
        <w:jc w:val="both"/>
      </w:pPr>
      <w:r>
        <w:t>- 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Б.1.О.22 Финансовое право</w:t>
      </w:r>
    </w:p>
    <w:p>
      <w:r>
        <w:t>УК-10, ОПК-3, ОПК-4, ОПК-8</w:t>
      </w:r>
    </w:p>
    <w:p/>
    <w:p>
      <w:r>
        <w:rPr>
          <w:b/>
        </w:rPr>
        <w:t>Знать:</w:t>
      </w:r>
    </w:p>
    <w:p>
      <w:pPr>
        <w:jc w:val="both"/>
      </w:pPr>
      <w:r>
        <w:t>- 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</w:t>
      </w:r>
      <w:r>
        <w:t>;</w:t>
      </w:r>
    </w:p>
    <w:p>
      <w:pPr>
        <w:jc w:val="both"/>
      </w:pPr>
      <w:r>
        <w:t>- 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использовать экономические знания при решении задач профессиональной деятельности и в других областях жизнедеятельности (УК-10.в.1)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Б.1.О.23 Международное право</w:t>
      </w:r>
    </w:p>
    <w:p>
      <w:r>
        <w:t>УК-1, ОПК-6</w:t>
      </w:r>
    </w:p>
    <w:p/>
    <w:p>
      <w:r>
        <w:rPr>
          <w:b/>
        </w:rPr>
        <w:t>Знать: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r>
        <w:br w:type="page"/>
      </w:r>
    </w:p>
    <w:p>
      <w:pPr>
        <w:pStyle w:val="Heading1"/>
      </w:pPr>
      <w:r>
        <w:t>Б.1.О.24 Уголовное право</w:t>
      </w:r>
    </w:p>
    <w:p>
      <w:r>
        <w:t>ОПК-4, ОПК-6, ОПК-8</w:t>
      </w:r>
    </w:p>
    <w:p/>
    <w:p>
      <w:r>
        <w:rPr>
          <w:b/>
        </w:rPr>
        <w:t>Знать: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Б.1.О.25 Уголовно-процессуальное право (уголовный процесс)</w:t>
      </w:r>
    </w:p>
    <w:p>
      <w:r>
        <w:t>УК-1, ОПК-4, ОПК-5, ОПК-6, ОПК-8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r>
        <w:br w:type="page"/>
      </w:r>
    </w:p>
    <w:p>
      <w:pPr>
        <w:pStyle w:val="Heading1"/>
      </w:pPr>
      <w:r>
        <w:t>Б.1.О.26 Уголовно-исполнительное право</w:t>
      </w:r>
    </w:p>
    <w:p>
      <w:r>
        <w:t>УК-1, УК-6, ОПК-4, ОПК-6, ПК-1, ПК-2, ПК-5</w:t>
      </w:r>
    </w:p>
    <w:p/>
    <w:p>
      <w:r>
        <w:rPr>
          <w:b/>
        </w:rPr>
        <w:t>Знать: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r>
        <w:br w:type="page"/>
      </w:r>
    </w:p>
    <w:p>
      <w:pPr>
        <w:pStyle w:val="Heading1"/>
      </w:pPr>
      <w:r>
        <w:t>Б.1.О.27 Криминалистика</w:t>
      </w:r>
    </w:p>
    <w:p>
      <w:r>
        <w:t>УК-3, ОПК-4, ОПК-5, ОПК-6, ОПК-8, ОПК-9, ПК-4, ПК-8, ПК-22, ПК-30, ПК-45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>
      <w:pPr>
        <w:jc w:val="both"/>
      </w:pPr>
      <w:r>
        <w:t>- 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  <w:r>
        <w:t>;</w:t>
      </w:r>
    </w:p>
    <w:p>
      <w:pPr>
        <w:jc w:val="both"/>
      </w:pPr>
      <w:r>
        <w:t>- 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</w:t>
      </w:r>
      <w:r>
        <w:t>;</w:t>
      </w:r>
    </w:p>
    <w:p>
      <w:pPr>
        <w:jc w:val="both"/>
      </w:pPr>
      <w:r>
        <w:t>- понятие и классификацию взрывоопасных предметов (ВОП) (ПК-8.з.1)</w:t>
      </w:r>
      <w:r>
        <w:t>;</w:t>
      </w:r>
    </w:p>
    <w:p>
      <w:pPr>
        <w:jc w:val="both"/>
      </w:pPr>
      <w:r>
        <w:t>- порядок действий сотрудника полиции (наряда полиции) при обнаружении ВОП, при получении сообщения о возможном ВОП, на месте взрыва (ПК-8.з.2)</w:t>
      </w:r>
      <w:r>
        <w:t>;</w:t>
      </w:r>
    </w:p>
    <w:p>
      <w:pPr>
        <w:jc w:val="both"/>
      </w:pPr>
      <w:r>
        <w:t>- меры безопасности при обнаружении взрывоопасного предмета (ПК-8.з.3)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>
      <w:pPr>
        <w:jc w:val="both"/>
      </w:pPr>
      <w:r>
        <w:t>- 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 (ПК-4.у.2)</w:t>
      </w:r>
      <w:r>
        <w:t>;</w:t>
      </w:r>
    </w:p>
    <w:p>
      <w:pPr>
        <w:jc w:val="both"/>
      </w:pPr>
      <w:r>
        <w:t>- организовать действия наряда полиции при обнаружении ВОП, при получении сообщения о возможном ВОП, на месте взрыва (ПК-8.у.1)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</w:t>
      </w:r>
      <w:r>
        <w:t>;</w:t>
      </w:r>
    </w:p>
    <w:p>
      <w:pPr>
        <w:jc w:val="both"/>
      </w:pPr>
      <w:r>
        <w:t>- 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способностью применять криминалистические средства, методы и приемы в профессионально-служебной деятельности (ОПК-9.в.1)</w:t>
      </w:r>
      <w:r>
        <w:t>;</w:t>
      </w:r>
    </w:p>
    <w:p>
      <w:pPr>
        <w:jc w:val="both"/>
      </w:pPr>
      <w:r>
        <w:t>- 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</w:t>
      </w:r>
      <w:r>
        <w:t>;</w:t>
      </w:r>
    </w:p>
    <w:p>
      <w:pPr>
        <w:jc w:val="both"/>
      </w:pPr>
      <w:r>
        <w:t>- навыком действий сотрудника полиции при обнаружении ВОП (ПК-8.в.1)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(ПК-22.в.2)</w:t>
      </w:r>
      <w:r>
        <w:t>;</w:t>
      </w:r>
    </w:p>
    <w:p>
      <w:r>
        <w:br w:type="page"/>
      </w:r>
    </w:p>
    <w:p>
      <w:pPr>
        <w:pStyle w:val="Heading1"/>
      </w:pPr>
      <w:r>
        <w:t>Б.1.О.28 Криминология</w:t>
      </w:r>
    </w:p>
    <w:p>
      <w:r>
        <w:t>УК-1, УК-6, УК-11, ОПК-3, ОПК-4, ОПК-6, ОПК-7, ОПК-8, ОПК-12, ПК-1, ПК-2, ПК-4, ПК-16, ПК-19</w:t>
      </w:r>
    </w:p>
    <w:p/>
    <w:p>
      <w:r>
        <w:rPr>
          <w:b/>
        </w:rPr>
        <w:t>Знать: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>
      <w:pPr>
        <w:jc w:val="both"/>
      </w:pPr>
      <w:r>
        <w:t>- 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правила грамматики, фонетики и орфографии русского языка (изучаемого иностранного языка) (ПК-19.з.1)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аргументировать предлагаемое нормативное решение и прогнозировать последствия его реализации, в том числе с учетом возможных коррупционных рисков (ОПК-3.у.1)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грамотно использовать в деятельности профессиональную лексику в устной и письменной речи (ПК-19.у.1)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r>
        <w:br w:type="page"/>
      </w:r>
    </w:p>
    <w:p>
      <w:pPr>
        <w:pStyle w:val="Heading1"/>
      </w:pPr>
      <w:r>
        <w:t>Б.1.О.29 Правоохранительные органы</w:t>
      </w:r>
    </w:p>
    <w:p>
      <w:r>
        <w:t>УК-1, УК-11, ОПК-1, ОПК-4, ОПК-6, ОПК-7, ПК-2, ПК-7</w:t>
      </w:r>
    </w:p>
    <w:p/>
    <w:p>
      <w:r>
        <w:rPr>
          <w:b/>
        </w:rPr>
        <w:t>Знать:</w:t>
      </w:r>
    </w:p>
    <w:p>
      <w:pPr>
        <w:jc w:val="both"/>
      </w:pPr>
      <w:r>
        <w:t>- исторические традиции правоохранительных органов (федерального государственного органа, в интересах которого осуществляется подготовка) (ОПК-1.з.2)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проводить поиск, преследование, задержание и доставление преступников (правонарушителей) в сложной оперативной обстановке (ПК-7.у.1)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  <w:r>
        <w:t>;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r>
        <w:br w:type="page"/>
      </w:r>
    </w:p>
    <w:p>
      <w:pPr>
        <w:pStyle w:val="Heading1"/>
      </w:pPr>
      <w:r>
        <w:t>Б.1.О.30 История органов внутренних дел</w:t>
      </w:r>
    </w:p>
    <w:p>
      <w:r>
        <w:t>ОПК-1, ОПК-4</w:t>
      </w:r>
    </w:p>
    <w:p/>
    <w:p>
      <w:r>
        <w:rPr>
          <w:b/>
        </w:rPr>
        <w:t>Знать:</w:t>
      </w:r>
    </w:p>
    <w:p>
      <w:pPr>
        <w:jc w:val="both"/>
      </w:pPr>
      <w:r>
        <w:t>- исторические традиции правоохранительных органов (федерального государственного органа, в интересах которого осуществляется подготовка) (ОПК-1.з.2)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r>
        <w:br w:type="page"/>
      </w:r>
    </w:p>
    <w:p>
      <w:pPr>
        <w:pStyle w:val="Heading1"/>
      </w:pPr>
      <w:r>
        <w:t>Б.1.О.31 Государственная служба в органах внутренних дел</w:t>
      </w:r>
    </w:p>
    <w:p>
      <w:r>
        <w:t>УК-1, УК-2, УК-11, ОПК-4, ОПК-5, ОПК-6,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r>
        <w:br w:type="page"/>
      </w:r>
    </w:p>
    <w:p>
      <w:pPr>
        <w:pStyle w:val="Heading1"/>
      </w:pPr>
      <w:r>
        <w:t>Б.1.О.32 Тактико-специальная подготовка</w:t>
      </w:r>
    </w:p>
    <w:p>
      <w:r>
        <w:t>УК-1, УК-3, УК-7, УК-8, ОПК-5, ОПК-7, ПК-3, ПК-5, ПК-7, ПК-8, ПК-11</w:t>
      </w:r>
    </w:p>
    <w:p/>
    <w:p>
      <w:r>
        <w:rPr>
          <w:b/>
        </w:rPr>
        <w:t>Знать: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</w:t>
      </w:r>
      <w:r>
        <w:t>;</w:t>
      </w:r>
    </w:p>
    <w:p>
      <w:pPr>
        <w:jc w:val="both"/>
      </w:pPr>
      <w:r>
        <w:t>- 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</w:t>
      </w:r>
      <w:r>
        <w:t>;</w:t>
      </w:r>
    </w:p>
    <w:p>
      <w:pPr>
        <w:jc w:val="both"/>
      </w:pPr>
      <w:r>
        <w:t>- 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порядок организации гражданской обороны в МВД России (ПК-3.з.1)</w:t>
      </w:r>
      <w:r>
        <w:t>;</w:t>
      </w:r>
    </w:p>
    <w:p>
      <w:pPr>
        <w:jc w:val="both"/>
      </w:pPr>
      <w:r>
        <w:t>- виды и назначение нарядов полиции при чрезвычайных обстоятельствах (ПК-3.з.2)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понятие и классификацию взрывоопасных предметов (ВОП) (ПК-8.з.1)</w:t>
      </w:r>
      <w:r>
        <w:t>;</w:t>
      </w:r>
    </w:p>
    <w:p>
      <w:pPr>
        <w:jc w:val="both"/>
      </w:pPr>
      <w:r>
        <w:t>- порядок действий сотрудника полиции (наряда полиции) при обнаружении ВОП, при получении сообщения о возможном ВОП, на месте взрыва (ПК-8.з.2)</w:t>
      </w:r>
      <w:r>
        <w:t>;</w:t>
      </w:r>
    </w:p>
    <w:p>
      <w:pPr>
        <w:jc w:val="both"/>
      </w:pPr>
      <w:r>
        <w:t>- меры безопасности при обнаружении взрывоопасного предмета (ПК-8.з.3)</w:t>
      </w:r>
      <w:r>
        <w:t>;</w:t>
      </w:r>
    </w:p>
    <w:p>
      <w:pPr>
        <w:jc w:val="both"/>
      </w:pPr>
      <w:r>
        <w:t>- основы топографической подготовки сотрудника органов внутренних дел (ПК-11.з.1)</w:t>
      </w:r>
      <w:r>
        <w:t>;</w:t>
      </w:r>
    </w:p>
    <w:p>
      <w:pPr>
        <w:jc w:val="both"/>
      </w:pPr>
      <w:r>
        <w:t>- способы ориентирования на местности по карте и без карты (ПК-11.з.2)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составлять основные документы планирования специальной операции (ПК-3.у.1)</w:t>
      </w:r>
      <w:r>
        <w:t>;</w:t>
      </w:r>
    </w:p>
    <w:p>
      <w:pPr>
        <w:jc w:val="both"/>
      </w:pPr>
      <w:r>
        <w:t>- пользоваться индивидуальными средствами защиты (ПК-3.у.2)</w:t>
      </w:r>
      <w:r>
        <w:t>;</w:t>
      </w:r>
    </w:p>
    <w:p>
      <w:pPr>
        <w:jc w:val="both"/>
      </w:pPr>
      <w:r>
        <w:t>- пользоваться войсковым прибором химической разведки (ВПХР) (ПК-3.у.3)</w:t>
      </w:r>
      <w:r>
        <w:t>;</w:t>
      </w:r>
    </w:p>
    <w:p>
      <w:pPr>
        <w:jc w:val="both"/>
      </w:pPr>
      <w:r>
        <w:t>- пользоваться дозиметрическим прибором (ДП-5В) (ПК-3.у.4)</w:t>
      </w:r>
      <w:r>
        <w:t>;</w:t>
      </w:r>
    </w:p>
    <w:p>
      <w:pPr>
        <w:jc w:val="both"/>
      </w:pPr>
      <w:r>
        <w:t>- организовывать работу наряда полиции и функциональной группы при чрезвычайных обстоятельствах (ПК-3.у.5)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проводить поиск, преследование, задержание и доставление преступников (правонарушителей) в сложной оперативной обстановке (ПК-7.у.1)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организовать действия наряда полиции при обнаружении ВОП, при получении сообщения о возможном ВОП, на месте взрыва (ПК-8.у.1)</w:t>
      </w:r>
      <w:r>
        <w:t>;</w:t>
      </w:r>
    </w:p>
    <w:p>
      <w:pPr>
        <w:jc w:val="both"/>
      </w:pPr>
      <w:r>
        <w:t>- составлять основные графические служебные документы (ПК-11.у.1)</w:t>
      </w:r>
      <w:r>
        <w:t>;</w:t>
      </w:r>
    </w:p>
    <w:p>
      <w:pPr>
        <w:jc w:val="both"/>
      </w:pPr>
      <w:r>
        <w:t>- ориентироваться по карте и без карты (ПК-11.у.2)</w:t>
      </w:r>
      <w:r>
        <w:t>;</w:t>
      </w:r>
    </w:p>
    <w:p>
      <w:pPr>
        <w:jc w:val="both"/>
      </w:pPr>
      <w:r>
        <w:t>- использовать современные средства навигации (ПК-11.у.3)</w:t>
      </w:r>
      <w:r>
        <w:t>;</w:t>
      </w:r>
    </w:p>
    <w:p>
      <w:pPr>
        <w:jc w:val="both"/>
      </w:pPr>
      <w:r>
        <w:t>- давать целеуказания на местности и по карте (ПК-11.у.4)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</w:t>
      </w:r>
      <w:r>
        <w:t>;</w:t>
      </w:r>
    </w:p>
    <w:p>
      <w:pPr>
        <w:jc w:val="both"/>
      </w:pPr>
      <w:r>
        <w:t>- способностью обеспечивать безопасные условия деятельности (в том числе профессиональной) (УК-8.в.1)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навыком управления нарядом и функциональной группой (ПК-3.в.1)</w:t>
      </w:r>
      <w:r>
        <w:t>;</w:t>
      </w:r>
    </w:p>
    <w:p>
      <w:pPr>
        <w:jc w:val="both"/>
      </w:pPr>
      <w:r>
        <w:t>- навыком пользования фильтрующим противогазом (ПК-3.в.2)</w:t>
      </w:r>
      <w:r>
        <w:t>;</w:t>
      </w:r>
    </w:p>
    <w:p>
      <w:pPr>
        <w:jc w:val="both"/>
      </w:pPr>
      <w:r>
        <w:t>- навыком пользования костюмом защитным (Л-1) (ПК-3.в.3)</w:t>
      </w:r>
      <w:r>
        <w:t>;</w:t>
      </w:r>
    </w:p>
    <w:p>
      <w:pPr>
        <w:jc w:val="both"/>
      </w:pPr>
      <w:r>
        <w:t>- навыком пользования общевойсковым защитным костюмом (ОЗК) (ПК-3.в.4)</w:t>
      </w:r>
      <w:r>
        <w:t>;</w:t>
      </w:r>
    </w:p>
    <w:p>
      <w:pPr>
        <w:jc w:val="both"/>
      </w:pPr>
      <w:r>
        <w:t>- навыком пользования прибором химической разведки (ВПХР) (ПК-3.в.5)</w:t>
      </w:r>
      <w:r>
        <w:t>;</w:t>
      </w:r>
    </w:p>
    <w:p>
      <w:pPr>
        <w:jc w:val="both"/>
      </w:pPr>
      <w:r>
        <w:t>- навыком пользования дозиметрическим прибором (ДП (ПК-3.в.6)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</w:t>
      </w:r>
      <w:r>
        <w:t>;</w:t>
      </w:r>
    </w:p>
    <w:p>
      <w:pPr>
        <w:jc w:val="both"/>
      </w:pPr>
      <w:r>
        <w:t>- 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</w:t>
      </w:r>
      <w:r>
        <w:t>;</w:t>
      </w:r>
    </w:p>
    <w:p>
      <w:pPr>
        <w:jc w:val="both"/>
      </w:pPr>
      <w:r>
        <w:t>- навыком действий сотрудника полиции при обнаружении ВОП (ПК-8.в.1)</w:t>
      </w:r>
      <w:r>
        <w:t>;</w:t>
      </w:r>
    </w:p>
    <w:p>
      <w:pPr>
        <w:jc w:val="both"/>
      </w:pPr>
      <w:r>
        <w:t>- первичным навыком составления схем и ориентирования на местности (ПК-11.в.1)</w:t>
      </w:r>
      <w:r>
        <w:t>;</w:t>
      </w:r>
    </w:p>
    <w:p>
      <w:pPr>
        <w:jc w:val="both"/>
      </w:pPr>
      <w:r>
        <w:t>- навыками определения расстояний по карте и на местности (ПК-11.в.2)</w:t>
      </w:r>
      <w:r>
        <w:t>;</w:t>
      </w:r>
    </w:p>
    <w:p>
      <w:pPr>
        <w:jc w:val="both"/>
      </w:pPr>
      <w:r>
        <w:t>- навыками подачи целеуказания по карте и на местности (ПК-11.в.3)</w:t>
      </w:r>
      <w:r>
        <w:t>;</w:t>
      </w:r>
    </w:p>
    <w:p>
      <w:r>
        <w:br w:type="page"/>
      </w:r>
    </w:p>
    <w:p>
      <w:pPr>
        <w:pStyle w:val="Heading1"/>
      </w:pPr>
      <w:r>
        <w:t>Б.1.О.33 Огневая подготовка</w:t>
      </w:r>
    </w:p>
    <w:p>
      <w:r>
        <w:t>ОПК-5, ПК-10</w:t>
      </w:r>
    </w:p>
    <w:p/>
    <w:p>
      <w:r>
        <w:rPr>
          <w:b/>
        </w:rPr>
        <w:t>Знать: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меры безопасности при обращении с огнестрельным оружием и боеприпасами (ПК-10.з.1)</w:t>
      </w:r>
      <w:r>
        <w:t>;</w:t>
      </w:r>
    </w:p>
    <w:p>
      <w:pPr>
        <w:jc w:val="both"/>
      </w:pPr>
      <w:r>
        <w:t>- назначение, боевые свойства, устройство, правила обращения, ухода и сбережения пистолета Макарова, различных модификаций автомата Калашникова (ПК-10.з.2)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осматривать оружие и боеприпасы (ПК-10.у.1)</w:t>
      </w:r>
      <w:r>
        <w:t>;</w:t>
      </w:r>
    </w:p>
    <w:p>
      <w:pPr>
        <w:jc w:val="both"/>
      </w:pPr>
      <w:r>
        <w:t>- осуществлять чистку и смазку огнестрельного оружия (ПК-10.у.2)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неполной разборки и сборки после нее пистолета Макарова, автоматов Калашникова АК-74 и АКС-74У (ПК-10.в.1)</w:t>
      </w:r>
      <w:r>
        <w:t>;</w:t>
      </w:r>
    </w:p>
    <w:p>
      <w:r>
        <w:br w:type="page"/>
      </w:r>
    </w:p>
    <w:p>
      <w:pPr>
        <w:pStyle w:val="Heading1"/>
      </w:pPr>
      <w:r>
        <w:t>Б.1.О.34 Личная безопасность сотрудников органов внутренних дел</w:t>
      </w:r>
    </w:p>
    <w:p>
      <w:r>
        <w:t>УК-1, УК-3, УК-8, УК-11, ОПК-7, ОПК-10, ОПК-11, ПК-3, ПК-5, ПК-6, ПК-7, ПК-8,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угрозы и факторы опасного, вредоносного воздействия среды обитания, основные требования к обеспечению безопасных условий деятельности (в том числе профессиональной) (УК-8.з.1)</w:t>
      </w:r>
      <w:r>
        <w:t>;</w:t>
      </w:r>
    </w:p>
    <w:p>
      <w:pPr>
        <w:jc w:val="both"/>
      </w:pPr>
      <w:r>
        <w:t>- 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порядок организации гражданской обороны в МВД России (ПК-3.з.1)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понятие и классификацию взрывоопасных предметов (ВОП) (ПК-8.з.1)</w:t>
      </w:r>
      <w:r>
        <w:t>;</w:t>
      </w:r>
    </w:p>
    <w:p>
      <w:pPr>
        <w:jc w:val="both"/>
      </w:pPr>
      <w:r>
        <w:t>- порядок действий сотрудника полиции (наряда полиции) при обнаружении ВОП, при получении сообщения о возможном ВОП, на месте взрыва (ПК-8.з.2)</w:t>
      </w:r>
      <w:r>
        <w:t>;</w:t>
      </w:r>
    </w:p>
    <w:p>
      <w:pPr>
        <w:jc w:val="both"/>
      </w:pPr>
      <w:r>
        <w:t>- меры безопасности при обнаружении взрывоопасного предмета (ПК-8.з.3)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осуществлять собственную деятельность с соблюдением правил личной безопасности, в том числе техники безопасности на рабочем месте (УК-8.у.1)</w:t>
      </w:r>
      <w:r>
        <w:t>;</w:t>
      </w:r>
    </w:p>
    <w:p>
      <w:pPr>
        <w:jc w:val="both"/>
      </w:pPr>
      <w:r>
        <w:t>- 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пользоваться индивидуальными средствами защиты (ПК-3.у.2)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проводить поиск, преследование, задержание и доставление преступников (правонарушителей) в сложной оперативной обстановке (ПК-7.у.1)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организовать действия наряда полиции при обнаружении ВОП, при получении сообщения о возможном ВОП, на месте взрыва (ПК-8.у.1)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обеспечивать безопасные условия деятельности (в том числе профессиональной) (УК-8.в.1)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навыком пользования фильтрующим противогазом (ПК-3.в.2)</w:t>
      </w:r>
      <w:r>
        <w:t>;</w:t>
      </w:r>
    </w:p>
    <w:p>
      <w:pPr>
        <w:jc w:val="both"/>
      </w:pPr>
      <w:r>
        <w:t>- навыком пользования костюмом защитным (Л-1) (ПК-3.в.3)</w:t>
      </w:r>
      <w:r>
        <w:t>;</w:t>
      </w:r>
    </w:p>
    <w:p>
      <w:pPr>
        <w:jc w:val="both"/>
      </w:pPr>
      <w:r>
        <w:t>- навыком пользования общевойсковым защитным костюмом (ОЗК) (ПК-3.в.4)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</w:t>
      </w:r>
      <w:r>
        <w:t>;</w:t>
      </w:r>
    </w:p>
    <w:p>
      <w:pPr>
        <w:jc w:val="both"/>
      </w:pPr>
      <w:r>
        <w:t>- 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</w:t>
      </w:r>
      <w:r>
        <w:t>;</w:t>
      </w:r>
    </w:p>
    <w:p>
      <w:pPr>
        <w:jc w:val="both"/>
      </w:pPr>
      <w:r>
        <w:t>- навыком действий сотрудника полиции при обнаружении ВОП (ПК-8.в.1)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Б.1.О.35 Первая помощь</w:t>
      </w:r>
    </w:p>
    <w:p>
      <w:r>
        <w:t>УК-1, УК-3, УК-6, УК-8, ОПК-10, ПК-12</w:t>
      </w:r>
    </w:p>
    <w:p/>
    <w:p>
      <w:r>
        <w:rPr>
          <w:b/>
        </w:rPr>
        <w:t>Знать: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природу и клинические проявления различных видов травм и возможностей ликвидации их последствий (ПК-12.з.1)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оказывать первую помощь и самопомощь, принимать меры по эвакуации пострадавших и их транспортировке (ПК-12.у.1)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способностью обеспечивать безопасные условия деятельности (в том числе профессиональной) (УК-8.в.1)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навыками проведения искусственного дыхания, непрямого массажа сердца (ПК-12.в.1)</w:t>
      </w:r>
      <w:r>
        <w:t>;</w:t>
      </w:r>
    </w:p>
    <w:p>
      <w:pPr>
        <w:jc w:val="both"/>
      </w:pPr>
      <w:r>
        <w:t>- навыками остановки кровотечения, наложения шин и жгутов (ПК-12.в.2)</w:t>
      </w:r>
      <w:r>
        <w:t>;</w:t>
      </w:r>
    </w:p>
    <w:p>
      <w:pPr>
        <w:jc w:val="both"/>
      </w:pPr>
      <w:r>
        <w:t>- навыками оказания первой помощи при ранениях, контузиях, ожогах, обморожениях, отравлениях (ПК-12.в.3)</w:t>
      </w:r>
      <w:r>
        <w:t>;</w:t>
      </w:r>
    </w:p>
    <w:p>
      <w:pPr>
        <w:jc w:val="both"/>
      </w:pPr>
      <w:r>
        <w:t>- навыками транспортирования пострадавших (ПК-12.в.4)</w:t>
      </w:r>
      <w:r>
        <w:t>;</w:t>
      </w:r>
    </w:p>
    <w:p>
      <w:r>
        <w:br w:type="page"/>
      </w:r>
    </w:p>
    <w:p>
      <w:pPr>
        <w:pStyle w:val="Heading1"/>
      </w:pPr>
      <w:r>
        <w:t>Б.1.О.36 Специальная техника органов внутренних дел</w:t>
      </w:r>
    </w:p>
    <w:p>
      <w:r>
        <w:t>ОПК-4, ОПК-5, ПК-4, ПК-5, ПК-6, ПК-14, ПК-21, ПК-32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понятие государственной тайны, ее сущность и правовое регулирование (ПК-14.з.1)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требования правовых норм по контролю за дорожным движением (ПК-32.з.1)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применения методов и средств защиты служебной информации и документов, образующихся в ходе профессиональной деятельности (ПК-14.в.1)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r>
        <w:br w:type="page"/>
      </w:r>
    </w:p>
    <w:p>
      <w:pPr>
        <w:pStyle w:val="Heading1"/>
      </w:pPr>
      <w:r>
        <w:t>Б.1.О.37 Делопроизводство и режим секретности в органах внутренних дел</w:t>
      </w:r>
    </w:p>
    <w:p>
      <w:r>
        <w:t>ОПК-3, ОПК-4, ОПК-5, 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- правила юридической техники (ОПК-3.з.2)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понятие государственной тайны, ее сущность и правовое регулирование (ПК-14.з.1)</w:t>
      </w:r>
      <w:r>
        <w:t>;</w:t>
      </w:r>
    </w:p>
    <w:p>
      <w:pPr>
        <w:jc w:val="both"/>
      </w:pPr>
      <w:r>
        <w:t>- методы и средства обеспечения информационной безопасности в профессиональной деятельности (ПК-14.з.2)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>
      <w:pPr>
        <w:jc w:val="both"/>
      </w:pPr>
      <w:r>
        <w:t>- 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проектировать правовые нормы для различных уровней нормотворчества в сфере своей профессиональной деятельности в пределах своих должностных полномочий (ОПК-3.в.1)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применения методов и средств защиты служебной информации и документов, образующихся в ходе профессиональной деятельности (ПК-14.в.1)</w:t>
      </w:r>
      <w:r>
        <w:t>;</w:t>
      </w:r>
    </w:p>
    <w:p>
      <w:pPr>
        <w:jc w:val="both"/>
      </w:pPr>
      <w:r>
        <w:t>- навыками обеспечения информационной безопасности в профессиональной деятельности (ПК-14.в.2)</w:t>
      </w:r>
      <w:r>
        <w:t>;</w:t>
      </w:r>
    </w:p>
    <w:p>
      <w:r>
        <w:br w:type="page"/>
      </w:r>
    </w:p>
    <w:p>
      <w:pPr>
        <w:pStyle w:val="Heading1"/>
      </w:pPr>
      <w:r>
        <w:t>Б.1.О.38 Основы профессиональной деятельности</w:t>
      </w:r>
    </w:p>
    <w:p>
      <w:r>
        <w:t>УК-1, УК-2, УК-3, УК-4, УК-5, УК-6, УК-8, УК-9, УК-11, ОПК-2, ОПК-5, ОПК-6, ОПК-7, ОПК-8, ОПК-11, ОПК-12, ОПК-13, ПК-5, ПК-6, ПК-15, ПК-16, ПК-17, ПК-18, ПК-20, ПК-22, ПК-23, ПК-24, ПК-25, ПК-26</w:t>
      </w:r>
    </w:p>
    <w:p/>
    <w:p>
      <w:r>
        <w:rPr>
          <w:b/>
        </w:rPr>
        <w:t>Знать: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философские и этические основы определения приоритетов собственной (в том числе профессиональной) деятельности; методы самооценки, самоорганизации и самообразования; основы концепции непрерывного образования в течение всей жизни (УК-6.з.1)</w:t>
      </w:r>
      <w:r>
        <w:t>;</w:t>
      </w:r>
    </w:p>
    <w:p>
      <w:pPr>
        <w:jc w:val="both"/>
      </w:pPr>
      <w:r>
        <w:t>- 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этические нормы и психологические особенности взаимодействия с лицами с ограниченными возможностями здоровья (УК-9.з.1)</w:t>
      </w:r>
      <w:r>
        <w:t>;</w:t>
      </w:r>
    </w:p>
    <w:p>
      <w:pPr>
        <w:jc w:val="both"/>
      </w:pPr>
      <w:r>
        <w:t>- лексический минимум по русскому жестовому языку в объеме, необходимом для решения задач профессиональной деятельности (УК-9.з.2)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>
      <w:pPr>
        <w:jc w:val="both"/>
      </w:pPr>
      <w:r>
        <w:t>- 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</w:t>
      </w:r>
      <w:r>
        <w:t>;</w:t>
      </w:r>
    </w:p>
    <w:p>
      <w:pPr>
        <w:jc w:val="both"/>
      </w:pPr>
      <w:r>
        <w:t>- 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обеспечивать безопасные условия деятельности (в том числе профессиональной) (УК-8.в.1)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составления процессуальных и служебных документов, их использования с соблюдением требований информационной безопасности (ОПК-13.в.3)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r>
        <w:br w:type="page"/>
      </w:r>
    </w:p>
    <w:p>
      <w:pPr>
        <w:pStyle w:val="Heading1"/>
      </w:pPr>
      <w:r>
        <w:t>Б.1.О.39 Физическая подготовка</w:t>
      </w:r>
    </w:p>
    <w:p>
      <w:r>
        <w:t>УК-7, ОПК-10, ПК-5, ПК-7, ПК-9</w:t>
      </w:r>
    </w:p>
    <w:p/>
    <w:p>
      <w:r>
        <w:rPr>
          <w:b/>
        </w:rPr>
        <w:t>Знать:</w:t>
      </w:r>
    </w:p>
    <w:p>
      <w:pPr>
        <w:jc w:val="both"/>
      </w:pPr>
      <w:r>
        <w:t>- 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основы организации жизнедеятельности в соответствии с нормами здорового образа жизни, средства и методы развития профессионально важных физических качеств и формирования двигательных умений и навыков, основы самостоятельной физической подготовки сотрудников органов внутренних дел (ПК-9.з.1)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организовывать свою жизнедеятельность в соответствии с нормами здорового образа жизни, поддерживать должный уровень физической подготовленности в целях обеспечения социальной активности и полноценной профессиональной деятельности с учетом ее специфики (УК-7.у.1)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проводить поиск, преследование, задержание и доставление преступников (правонарушителей) в сложной оперативной обстановке (ПК-7.у.1)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организовать свою жизнедеятельность в соответствии с нормами здорового образа жизни, поддерживать должный уровень физической подготовленности для осуществления профессиональной деятельности с учетом ее специфики (ПК-9.у.1)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</w:t>
      </w:r>
      <w:r>
        <w:t>;</w:t>
      </w:r>
    </w:p>
    <w:p>
      <w:pPr>
        <w:jc w:val="both"/>
      </w:pPr>
      <w:r>
        <w:t>- 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</w:t>
      </w:r>
      <w:r>
        <w:t>;</w:t>
      </w:r>
    </w:p>
    <w:p>
      <w:pPr>
        <w:jc w:val="both"/>
      </w:pPr>
      <w:r>
        <w:t>- навыками по самостоятельному развитию и поддержанию на должном уровне социально и профессионально значимых физических кондиций (ПК-9.в.1)</w:t>
      </w:r>
      <w:r>
        <w:t>;</w:t>
      </w:r>
    </w:p>
    <w:p>
      <w:r>
        <w:br w:type="page"/>
      </w:r>
    </w:p>
    <w:p>
      <w:pPr>
        <w:pStyle w:val="Heading1"/>
      </w:pPr>
      <w:r>
        <w:t>Б.1.О.40.01 Административная деятельность полиции</w:t>
      </w:r>
    </w:p>
    <w:p>
      <w:r>
        <w:t>УК-1, УК-2, УК-3, УК-4, УК-8, ОПК-1, ОПК-4, ОПК-5, ОПК-6, ОПК-7, ОПК-8, ОПК-10, ОПК-12, ПК-1, ПК-2, ПК-3, ПК-4, ПК-5, ПК-6, ПК-7, ПК-20, ПК-22, ПК-23, ПК-24, ПК-25, ПК-26, ПК-27, ПК-28, ПК-30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меры, направленные на предотвращение чрезвычайных ситуаций и сохранение природной среды, правила поведения и осуществления неотложных действий при угрозе и возникновении чрезвычайных ситуаций природного и техногенного происхождения и военных конфликтов (УК-8.з.2)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>
      <w:pPr>
        <w:jc w:val="both"/>
      </w:pPr>
      <w:r>
        <w:t>- виды и назначение нарядов полиции при чрезвычайных обстоятельствах (ПК-3.з.2)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>
      <w:pPr>
        <w:jc w:val="both"/>
      </w:pPr>
      <w:r>
        <w:t>- нормативно установленные пределы своих должностных полномочий, цели осуществляемой деятельности и соответствующие им служебные задачи в различных условиях дорожного движения (ПК-27.з.2)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формы и методы организации деятельности подразделений по обеспечению безопасности дорожного движения (ПК-30.з.1)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выявлять факты нарушения прав и законных интересов граждан при применении специальных мер принуждения (ПК-5.у.2)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  <w:r>
        <w:t>;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выявления нарушений Правил дорожного движения и других нормативов, действующих в области дорожного движения (ПК-26.в.1)</w:t>
      </w:r>
      <w:r>
        <w:t>;</w:t>
      </w:r>
    </w:p>
    <w:p>
      <w:pPr>
        <w:jc w:val="both"/>
      </w:pPr>
      <w:r>
        <w:t>- навыками по обеспечению соблюдения законодательства субъектами правоотношений складывающихся в сфере обеспечения безопасности дорожного движения (ПК-27.в.1)</w:t>
      </w:r>
      <w:r>
        <w:t>;</w:t>
      </w:r>
    </w:p>
    <w:p>
      <w:r>
        <w:br w:type="page"/>
      </w:r>
    </w:p>
    <w:p>
      <w:pPr>
        <w:pStyle w:val="Heading1"/>
      </w:pPr>
      <w:r>
        <w:t>Б.1.О.40.02 Основы оперативно-розыскной деятельности органов внутренних дел</w:t>
      </w:r>
    </w:p>
    <w:p>
      <w:r>
        <w:t>ОПК-5, ОПК-6, ОПК-7, ОПК-8, ОПК-9, ОПК-12, ОПК-13, ПК-4, ПК-14</w:t>
      </w:r>
    </w:p>
    <w:p/>
    <w:p>
      <w:r>
        <w:rPr>
          <w:b/>
        </w:rPr>
        <w:t>Знать: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>
      <w:pPr>
        <w:jc w:val="both"/>
      </w:pPr>
      <w:r>
        <w:t>- 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  <w:r>
        <w:t>;</w:t>
      </w:r>
    </w:p>
    <w:p>
      <w:pPr>
        <w:jc w:val="both"/>
      </w:pPr>
      <w:r>
        <w:t>- 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 (ПК-4.у.2)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r>
        <w:br w:type="page"/>
      </w:r>
    </w:p>
    <w:p>
      <w:pPr>
        <w:pStyle w:val="Heading1"/>
      </w:pPr>
      <w:r>
        <w:t>Б.1.О.40.03 Практикум по административной юрисдикции органов внутренних дел</w:t>
      </w:r>
    </w:p>
    <w:p>
      <w:r>
        <w:t>ОПК-4, ОПК-5, ОПК-6, ОПК-7, ОПК-8, ОПК-10, ПК-1, ПК-2, ПК-5, ПК-6, ПК-7, ПК-20, ПК-22, ПК-23,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стадии применения права, понятие, формы и способы реализации норм права, механизм правового регулирования (ОПК-6.з.3)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r>
        <w:br w:type="page"/>
      </w:r>
    </w:p>
    <w:p>
      <w:pPr>
        <w:pStyle w:val="Heading1"/>
      </w:pPr>
      <w:r>
        <w:t>Б.1.О.40.04 Социально-психологический тренинг профессионального общения</w:t>
      </w:r>
    </w:p>
    <w:p>
      <w:r>
        <w:t>УК-9,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- этические нормы и психологические особенности взаимодействия с лицами с ограниченными возможностями здоровья (УК-9.з.1)</w:t>
      </w:r>
      <w:r>
        <w:t>;</w:t>
      </w:r>
    </w:p>
    <w:p>
      <w:pPr>
        <w:jc w:val="both"/>
      </w:pPr>
      <w:r>
        <w:t>- лексический минимум по русскому жестовому языку в объеме, необходимом для решения задач профессиональной деятельности (УК-9.з.2)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Б.1.В.1 Организация деятельности подразделений по обеспечению безопасности дорожного движения</w:t>
      </w:r>
    </w:p>
    <w:p>
      <w:r>
        <w:t>ОПК-4, ОПК-5, ОПК-8, ОПК-12, ОПК-13, ПК-2, ПК-3, ПК-20, ПК-21, ПК-22, ПК-23, ПК-24, ПК-25, ПК-26, ПК-28, ПК-31, ПК-32, ПК-35, ПК-36, ПК-37, ПК-39, ПК-40, ПК-41, ПК-42, ПК-44, ПК-46</w:t>
      </w:r>
    </w:p>
    <w:p/>
    <w:p>
      <w:r>
        <w:rPr>
          <w:b/>
        </w:rPr>
        <w:t>Знать: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тактику выявления нарушений Правил дорожного движения и других нормативов, действующих в сфере обеспечения безопасности дорожного движения (ПК-22.з.1)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>
      <w:pPr>
        <w:jc w:val="both"/>
      </w:pPr>
      <w:r>
        <w:t>- требования правовых норм по контролю за дорожным движением (ПК-32.з.1)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>
      <w:pPr>
        <w:jc w:val="both"/>
      </w:pPr>
      <w:r>
        <w:t>- порядок сопровождения транспортных средств (ПК-36.з.1)</w:t>
      </w:r>
      <w:r>
        <w:t>;</w:t>
      </w:r>
    </w:p>
    <w:p>
      <w:pPr>
        <w:jc w:val="both"/>
      </w:pPr>
      <w:r>
        <w:t>- порядок по обеспечению беспрепятственного проезда сопровождаемых автомобилей специального назначения (ПК-36.з.2)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</w:t>
      </w:r>
      <w:r>
        <w:t>;</w:t>
      </w:r>
    </w:p>
    <w:p>
      <w:pPr>
        <w:jc w:val="both"/>
      </w:pPr>
      <w:r>
        <w:t>- порядок проведения мероприятий по предупреждению дорожно-транспортных происшествий и снижению тяжести их последствий (ПК-39.з.2)</w:t>
      </w:r>
      <w:r>
        <w:t>;</w:t>
      </w:r>
    </w:p>
    <w:p>
      <w:pPr>
        <w:jc w:val="both"/>
      </w:pPr>
      <w:r>
        <w:t>- 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</w:t>
      </w:r>
      <w:r>
        <w:t>;</w:t>
      </w:r>
    </w:p>
    <w:p>
      <w:pPr>
        <w:jc w:val="both"/>
      </w:pPr>
      <w:r>
        <w:t>- новые и передовые формы и методы пропаганды в области обеспечения безопасности дорожного движения (ПК-40.з.2)</w:t>
      </w:r>
      <w:r>
        <w:t>;</w:t>
      </w:r>
    </w:p>
    <w:p>
      <w:pPr>
        <w:jc w:val="both"/>
      </w:pPr>
      <w:r>
        <w:t>- формы и методы профилактической деятельности с различными социальными группами (ПК-41.з.1)</w:t>
      </w:r>
      <w:r>
        <w:t>;</w:t>
      </w:r>
    </w:p>
    <w:p>
      <w:pPr>
        <w:jc w:val="both"/>
      </w:pPr>
      <w:r>
        <w:t>- 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</w:t>
      </w:r>
      <w:r>
        <w:t>;</w:t>
      </w:r>
    </w:p>
    <w:p>
      <w:pPr>
        <w:jc w:val="both"/>
      </w:pPr>
      <w:r>
        <w:t>- правовые основы, формы и методы консультационной деятельности и юридической помощи (ПК-44.з.1)</w:t>
      </w:r>
      <w:r>
        <w:t>;</w:t>
      </w:r>
    </w:p>
    <w:p>
      <w:pPr>
        <w:jc w:val="both"/>
      </w:pPr>
      <w:r>
        <w:t>- 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организовывать работу наряда полиции и функциональной группы при чрезвычайных обстоятельствах (ПК-3.у.5)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>
      <w:pPr>
        <w:jc w:val="both"/>
      </w:pPr>
      <w:r>
        <w:t>- использовать психологические и тактические приемы общения с участниками дорожного движения при осуществлении контрольных функций (ПК-26.у.1)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>
      <w:pPr>
        <w:jc w:val="both"/>
      </w:pPr>
      <w:r>
        <w:t>- оценивать состояние автомобильных дорог и средств регулирования дорожного движения (ПК-28.у.1)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  <w:r>
        <w:t>;</w:t>
      </w:r>
    </w:p>
    <w:p>
      <w:pPr>
        <w:jc w:val="both"/>
      </w:pPr>
      <w:r>
        <w:t>- организовывать взаимодействие нарядов подразделения по обеспечению беспрепятственного проезда сопровождаемых автомобилей специального назначения (ПК-36.у.1)</w:t>
      </w:r>
      <w:r>
        <w:t>;</w:t>
      </w:r>
    </w:p>
    <w:p>
      <w:pPr>
        <w:jc w:val="both"/>
      </w:pPr>
      <w:r>
        <w:t>- обеспечивать сопровождение транспортных колонн, крупногабаритных и (или) тяжеловесных грузов (ПК-36.у.2)</w:t>
      </w:r>
      <w:r>
        <w:t>;</w:t>
      </w:r>
    </w:p>
    <w:p>
      <w:pPr>
        <w:jc w:val="both"/>
      </w:pPr>
      <w:r>
        <w:t>- применять измерительные приборы при проверке весовых и габаритных параметров сопровождаемых транспортных средств (ПК-37.у.1)</w:t>
      </w:r>
      <w:r>
        <w:t>;</w:t>
      </w:r>
    </w:p>
    <w:p>
      <w:pPr>
        <w:jc w:val="both"/>
      </w:pPr>
      <w:r>
        <w:t>- 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</w:t>
      </w:r>
      <w:r>
        <w:t>;</w:t>
      </w:r>
    </w:p>
    <w:p>
      <w:pPr>
        <w:jc w:val="both"/>
      </w:pPr>
      <w:r>
        <w:t>- информировать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(ПК-40.у.1)</w:t>
      </w:r>
      <w:r>
        <w:t>;</w:t>
      </w:r>
    </w:p>
    <w:p>
      <w:pPr>
        <w:jc w:val="both"/>
      </w:pPr>
      <w:r>
        <w:t>- разъяснять законодательные и иные нормативных правовые акты Российской Федерации в сфере безопасности дорожного движения с целью предупреждения ДТП и правонарушений, воспитание дисциплинированности граждан, ответственности за свое поведение в процессе дорожного движения (ПК-40.у.2)</w:t>
      </w:r>
      <w:r>
        <w:t>;</w:t>
      </w:r>
    </w:p>
    <w:p>
      <w:pPr>
        <w:jc w:val="both"/>
      </w:pPr>
      <w:r>
        <w:t>- проводить мероприятия, направленные на профилактику ДТП и снижение тяжести их последствий (ПК-40.у.3)</w:t>
      </w:r>
      <w:r>
        <w:t>;</w:t>
      </w:r>
    </w:p>
    <w:p>
      <w:pPr>
        <w:jc w:val="both"/>
      </w:pPr>
      <w:r>
        <w:t>- использовать формы и методы профилактической деятельности с различными социальными группами (ПК-41.у.1)</w:t>
      </w:r>
      <w:r>
        <w:t>;</w:t>
      </w:r>
    </w:p>
    <w:p>
      <w:pPr>
        <w:jc w:val="both"/>
      </w:pPr>
      <w:r>
        <w:t>- планировать мероприятия по безопасности дорожного движения направленные на профилактику дорожно-транспортных происшествий, в том числе по профилактике детского дорожно-транспортного травматизма (ПК-42.у.1)</w:t>
      </w:r>
      <w:r>
        <w:t>;</w:t>
      </w:r>
    </w:p>
    <w:p>
      <w:pPr>
        <w:jc w:val="both"/>
      </w:pPr>
      <w:r>
        <w:t>- воспринимать и анализировать информацию, необходимую для осуществления консультационной деятельности и юридической помощи (ПК-44.у.1)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pPr>
        <w:jc w:val="both"/>
      </w:pPr>
      <w:r>
        <w:t>- навыком управления нарядом и функциональной группой (ПК-3.в.1)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(ПК-22.в.2)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выявления нарушений Правил дорожного движения и других нормативов, действующих в области дорожного движения (ПК-26.в.1)</w:t>
      </w:r>
      <w:r>
        <w:t>;</w:t>
      </w:r>
    </w:p>
    <w:p>
      <w:pPr>
        <w:jc w:val="both"/>
      </w:pPr>
      <w:r>
        <w:t>- навыками общения с водителями транспортных средств при осуществлении функций контроля (ПК-26.в.2)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(ПК-28.в.2)</w:t>
      </w:r>
      <w:r>
        <w:t>;</w:t>
      </w:r>
    </w:p>
    <w:p>
      <w:pPr>
        <w:jc w:val="both"/>
      </w:pPr>
      <w:r>
        <w:t>- навыками подготовки и оформления итоговой и отчетной аналитической документации (ПК-31.в.1)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pPr>
        <w:jc w:val="both"/>
      </w:pPr>
      <w:r>
        <w:t>- навыками организации и обеспечения сопровождения транспортных колонн, крупногабаритных и (или) тяжеловесных грузов, а также беспрепятственного проезда сопровождаемых автомобилей специального назначения (ПК-36.в.1)</w:t>
      </w:r>
      <w:r>
        <w:t>;</w:t>
      </w:r>
    </w:p>
    <w:p>
      <w:pPr>
        <w:jc w:val="both"/>
      </w:pPr>
      <w:r>
        <w:t>- навыками использования соответствующего диагностического оборудования проверке весовых и габаритных параметров транспортных средств (ПК-37.в.1)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</w:t>
      </w:r>
      <w:r>
        <w:t>;</w:t>
      </w:r>
    </w:p>
    <w:p>
      <w:pPr>
        <w:jc w:val="both"/>
      </w:pPr>
      <w:r>
        <w:t>- навыками информирования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(ПК-40.в.1)</w:t>
      </w:r>
      <w:r>
        <w:t>;</w:t>
      </w:r>
    </w:p>
    <w:p>
      <w:pPr>
        <w:jc w:val="both"/>
      </w:pPr>
      <w:r>
        <w:t>- навыками проведения мероприятий, направленных на профилактику ДТП и снижение тяжести их последствий (ПК-40.в.2)</w:t>
      </w:r>
      <w:r>
        <w:t>;</w:t>
      </w:r>
    </w:p>
    <w:p>
      <w:pPr>
        <w:jc w:val="both"/>
      </w:pPr>
      <w:r>
        <w:t>- навыками организации проведения мероприятий, направленных на профилактические мероприятия в области безопасности дорожного движения (ПК-41.в.1)</w:t>
      </w:r>
      <w:r>
        <w:t>;</w:t>
      </w:r>
    </w:p>
    <w:p>
      <w:pPr>
        <w:jc w:val="both"/>
      </w:pPr>
      <w:r>
        <w:t>- навыками проведения мероприятий, направленных на профилактику ДТП и снижение тяжести их последствий, в том числе по профилактике детского дорожно-транспортного травматизма (ПК-42.в.1)</w:t>
      </w:r>
      <w:r>
        <w:t>;</w:t>
      </w:r>
    </w:p>
    <w:p>
      <w:pPr>
        <w:jc w:val="both"/>
      </w:pPr>
      <w:r>
        <w:t>- навыками консультирования и оказания юридической помощи (ПК-44.в.1)</w:t>
      </w:r>
      <w:r>
        <w:t>;</w:t>
      </w:r>
    </w:p>
    <w:p>
      <w:pPr>
        <w:jc w:val="both"/>
      </w:pPr>
      <w:r>
        <w:t>- навыками организации деятельности подразделений по обеспечению безопасности дорожного движения по взаимодействию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(ПК-46.в.1)</w:t>
      </w:r>
      <w:r>
        <w:t>;</w:t>
      </w:r>
    </w:p>
    <w:p>
      <w:r>
        <w:br w:type="page"/>
      </w:r>
    </w:p>
    <w:p>
      <w:pPr>
        <w:pStyle w:val="Heading1"/>
      </w:pPr>
      <w:r>
        <w:t>Б.1.В.2 Организация дорожного движения</w:t>
      </w:r>
    </w:p>
    <w:p>
      <w:r>
        <w:t>ОПК-12, ОПК-13, ПК-1, ПК-6, ПК-20, ПК-21, ПК-24, ПК-27, ПК-35, ПК-39, ПК-43</w:t>
      </w:r>
    </w:p>
    <w:p/>
    <w:p>
      <w:r>
        <w:rPr>
          <w:b/>
        </w:rPr>
        <w:t>Знать: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организации временного запрещения движения транспортных средств и пешеходов в различных условиях дорожного движения (ПК-27.з.1)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</w:t>
      </w:r>
      <w:r>
        <w:t>;</w:t>
      </w:r>
    </w:p>
    <w:p>
      <w:pPr>
        <w:jc w:val="both"/>
      </w:pPr>
      <w:r>
        <w:t>- 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pPr>
        <w:jc w:val="both"/>
      </w:pPr>
      <w:r>
        <w:t>- 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  <w:r>
        <w:t>;</w:t>
      </w:r>
    </w:p>
    <w:p>
      <w:r>
        <w:br w:type="page"/>
      </w:r>
    </w:p>
    <w:p>
      <w:pPr>
        <w:pStyle w:val="Heading1"/>
      </w:pPr>
      <w:r>
        <w:t>Б.1.В.3 Техническая эксплуатация автотранспорта</w:t>
      </w:r>
    </w:p>
    <w:p>
      <w:r>
        <w:t>УК-8, ОПК-4, ОПК-13, ПК-21, ПК-31, ПК-34, ПК-37</w:t>
      </w:r>
    </w:p>
    <w:p/>
    <w:p>
      <w:r>
        <w:rPr>
          <w:b/>
        </w:rPr>
        <w:t>Знать:</w:t>
      </w:r>
    </w:p>
    <w:p>
      <w:pPr>
        <w:jc w:val="both"/>
      </w:pPr>
      <w:r>
        <w:t>- методы, способы и возможности профилактики, раскрытия и расследования преступлений, совершаемых, в том числе с использованием информационно-телекоммуникационных технологий (кибер-преступлений) (ОПК-13.з.3)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>
      <w:pPr>
        <w:jc w:val="both"/>
      </w:pPr>
      <w:r>
        <w:t>- правовые основы порядка присвоения идентификационного номера транспортного средства, места и порядок его нанесения (ПК-34.з.1)</w:t>
      </w:r>
      <w:r>
        <w:t>;</w:t>
      </w:r>
    </w:p>
    <w:p>
      <w:pPr>
        <w:jc w:val="both"/>
      </w:pPr>
      <w:r>
        <w:t>- 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осуществлять собственную деятельность с соблюдением правил личной безопасности, в том числе техники безопасности на рабочем месте (УК-8.у.1)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</w:t>
      </w:r>
      <w:r>
        <w:t>;</w:t>
      </w:r>
    </w:p>
    <w:p>
      <w:pPr>
        <w:jc w:val="both"/>
      </w:pPr>
      <w:r>
        <w:t>- навыками использования соответствующего диагностического оборудования проверке весовых и габаритных параметров транспортных средств (ПК-37.в.1)</w:t>
      </w:r>
      <w:r>
        <w:t>;</w:t>
      </w:r>
    </w:p>
    <w:p>
      <w:r>
        <w:br w:type="page"/>
      </w:r>
    </w:p>
    <w:p>
      <w:pPr>
        <w:pStyle w:val="Heading1"/>
      </w:pPr>
      <w:r>
        <w:t>Б.1.В.4 Розыск автотранспортных средств</w:t>
      </w:r>
    </w:p>
    <w:p>
      <w:r>
        <w:t>ОПК-5, ОПК-8, ОПК-12, ПК-4, ПК-29, ПК-33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>
      <w:pPr>
        <w:jc w:val="both"/>
      </w:pPr>
      <w:r>
        <w:t>- 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  <w:r>
        <w:t>;</w:t>
      </w:r>
    </w:p>
    <w:p>
      <w:pPr>
        <w:jc w:val="both"/>
      </w:pPr>
      <w:r>
        <w:t>- тактику выявления, раскрытия преступлений связанных с розыском угнанных и похищенных транспортных средств (ПК-29.з.1)</w:t>
      </w:r>
      <w:r>
        <w:t>;</w:t>
      </w:r>
    </w:p>
    <w:p>
      <w:pPr>
        <w:jc w:val="both"/>
      </w:pPr>
      <w:r>
        <w:t>- методы анализа и обобщения совершенных преступлений, связанных с незаконным завладением транспортными средствами (ПК-29.з.2)</w:t>
      </w:r>
      <w:r>
        <w:t>;</w:t>
      </w:r>
    </w:p>
    <w:p>
      <w:pPr>
        <w:jc w:val="both"/>
      </w:pPr>
      <w:r>
        <w:t>- способы и места угонов, установление направлений передвижения разыскиваемых транспортных средств, подготовку соответствующей информации (ПК-29.з.3)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применять различные методы и приемы раскрытия преступлений связанных с розыском транспортных средств (ПК-29.у.1)</w:t>
      </w:r>
      <w:r>
        <w:t>;</w:t>
      </w:r>
    </w:p>
    <w:p>
      <w:pPr>
        <w:jc w:val="both"/>
      </w:pPr>
      <w:r>
        <w:t>- составлять и передавать ориентировку на угнанные и похищенные автомототранспортные средства, а также на автомототранспортные средства участников дорожного движения, скрывшихся с мест дорожно-транспортных происшествий (ПК-29.у.2)</w:t>
      </w:r>
      <w:r>
        <w:t>;</w:t>
      </w:r>
    </w:p>
    <w:p>
      <w:pPr>
        <w:jc w:val="both"/>
      </w:pPr>
      <w:r>
        <w:t>- изучать, анализировать и оценивать сведения о совершенных дорожно-транспортных происшествиях и преступлениях, водителями которые скрылись с мест дорожно-транспортных происшествий, а также об угнанных и похищенных транспортных средствах, разыскиваемых преступниках и нераскрытых преступлениях (ПК-29.у.3)</w:t>
      </w:r>
      <w:r>
        <w:t>;</w:t>
      </w:r>
    </w:p>
    <w:p>
      <w:pPr>
        <w:jc w:val="both"/>
      </w:pPr>
      <w:r>
        <w:t>- организовывать и проводить неотложные оперативно-розыскные мероприятия по задержанию автомототранспорта (ПК-29.у.4)</w:t>
      </w:r>
      <w:r>
        <w:t>;</w:t>
      </w:r>
    </w:p>
    <w:p>
      <w:pPr>
        <w:jc w:val="both"/>
      </w:pPr>
      <w:r>
        <w:t>- оперативно обеспечить раскрытие преступлений по «горячим следам» (ПК-29.у.5)</w:t>
      </w:r>
      <w:r>
        <w:t>;</w:t>
      </w:r>
    </w:p>
    <w:p>
      <w:pPr>
        <w:jc w:val="both"/>
      </w:pPr>
      <w:r>
        <w:t>- 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выявления, раскрытия преступлений связанных с розыском угнанных и похищенных транспортных средств при выполнении (ПК-29.в.1)</w:t>
      </w:r>
      <w:r>
        <w:t>;</w:t>
      </w:r>
    </w:p>
    <w:p>
      <w:r>
        <w:br w:type="page"/>
      </w:r>
    </w:p>
    <w:p>
      <w:pPr>
        <w:pStyle w:val="Heading1"/>
      </w:pPr>
      <w:r>
        <w:t>Б.1.В.5 Технический надзор и регистрационно-экзаменационная деятельность подразделений по обеспечению безопасности дорожного движения</w:t>
      </w:r>
    </w:p>
    <w:p>
      <w:r>
        <w:t>УК-1, ОПК-4, ОПК-5, ОПК-13, ПК-34, ПК-38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правовые основы порядка присвоения идентификационного номера транспортного средства, места и порядок его нанесения (ПК-34.з.1)</w:t>
      </w:r>
      <w:r>
        <w:t>;</w:t>
      </w:r>
    </w:p>
    <w:p>
      <w:pPr>
        <w:jc w:val="both"/>
      </w:pPr>
      <w:r>
        <w:t>- 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</w:t>
      </w:r>
      <w:r>
        <w:t>;</w:t>
      </w:r>
    </w:p>
    <w:p>
      <w:pPr>
        <w:jc w:val="both"/>
      </w:pPr>
      <w:r>
        <w:t>- 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</w:t>
      </w:r>
      <w:r>
        <w:t>;</w:t>
      </w:r>
    </w:p>
    <w:p>
      <w:pPr>
        <w:jc w:val="both"/>
      </w:pPr>
      <w:r>
        <w:t>- требования к порядку информирования населения о предоставлении государственных услуг в области дорожного движения (ПК-38.з.2)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в области безопасности дорожного движения (ПК-34.у.1)</w:t>
      </w:r>
      <w:r>
        <w:t>;</w:t>
      </w:r>
    </w:p>
    <w:p>
      <w:pPr>
        <w:jc w:val="both"/>
      </w:pPr>
      <w:r>
        <w:t>- использовать информационно-телекоммуникационную сеть Интернет по предоставлению государственных услуг на официальных сайтах МВД России (ПК-38.у.1)</w:t>
      </w:r>
      <w:r>
        <w:t>;</w:t>
      </w:r>
    </w:p>
    <w:p>
      <w:pPr>
        <w:jc w:val="both"/>
      </w:pPr>
      <w:r>
        <w:t>- осуществлять административные процедуры по оказанию государственных услуг Госавтоинспекцией МВД России (ПК-38.у.2)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</w:t>
      </w:r>
      <w:r>
        <w:t>;</w:t>
      </w:r>
    </w:p>
    <w:p>
      <w:pPr>
        <w:jc w:val="both"/>
      </w:pPr>
      <w:r>
        <w:t>- навыками выполнения административных процедур (действий) в рамках предоставления государственной услуги (ПК-38.в.1)</w:t>
      </w:r>
      <w:r>
        <w:t>;</w:t>
      </w:r>
    </w:p>
    <w:p>
      <w:r>
        <w:br w:type="page"/>
      </w:r>
    </w:p>
    <w:p>
      <w:pPr>
        <w:pStyle w:val="Heading1"/>
      </w:pPr>
      <w:r>
        <w:t>Б.1.В.6 Судебная медицина и судебная психиатрия</w:t>
      </w:r>
    </w:p>
    <w:p>
      <w:r>
        <w:t>УК-1, УК-9, ОПК-5, ОПК-11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r>
        <w:br w:type="page"/>
      </w:r>
    </w:p>
    <w:p>
      <w:pPr>
        <w:pStyle w:val="Heading1"/>
      </w:pPr>
      <w:r>
        <w:t>Б.1.В.7 Основы управления в органах внутренних дел</w:t>
      </w:r>
    </w:p>
    <w:p>
      <w:r>
        <w:t>УК-1, УК-2, УК-3, УК-8, ОПК-13, ПК-3, ПК-31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составления процессуальных и служебных документов, их использования с соблюдением требований информационной безопасности (ОПК-13.в.3)</w:t>
      </w:r>
      <w:r>
        <w:t>;</w:t>
      </w:r>
    </w:p>
    <w:p>
      <w:pPr>
        <w:jc w:val="both"/>
      </w:pPr>
      <w:r>
        <w:t>- навыками подготовки и оформления итоговой и отчетной аналитической документации (ПК-31.в.1)</w:t>
      </w:r>
      <w:r>
        <w:t>;</w:t>
      </w:r>
    </w:p>
    <w:p>
      <w:r>
        <w:br w:type="page"/>
      </w:r>
    </w:p>
    <w:p>
      <w:pPr>
        <w:pStyle w:val="Heading1"/>
      </w:pPr>
      <w:r>
        <w:t>Б.1.В.8 Обеспечение прав человека в деятельности органов внутренних дел</w:t>
      </w:r>
    </w:p>
    <w:p>
      <w:r>
        <w:t>УК-1, УК-11, ОПК-7, ПК-2</w:t>
      </w:r>
    </w:p>
    <w:p/>
    <w:p>
      <w:r>
        <w:rPr>
          <w:b/>
        </w:rPr>
        <w:t>Знать: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принятия необходимых мер по защите и обеспечению прав человека в процессе профессиональной деятельности сотрудника подразделения по обеспечению безопасности дорожного движения (ПК-2.в.1)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r>
        <w:br w:type="page"/>
      </w:r>
    </w:p>
    <w:p>
      <w:pPr>
        <w:pStyle w:val="Heading1"/>
      </w:pPr>
      <w:r>
        <w:t>Б.1.В.9 Автомобильная подготовка</w:t>
      </w:r>
    </w:p>
    <w:p>
      <w:r>
        <w:t>УК-1, ОПК-4, ОПК-8, ПК-28</w:t>
      </w:r>
    </w:p>
    <w:p/>
    <w:p>
      <w:r>
        <w:rPr>
          <w:b/>
        </w:rPr>
        <w:t>Знать: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оказывать помощь участникам дорожного движения, гражданам, дорожно-эксплуатационным органам (ПК-28.у.2)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r>
        <w:br w:type="page"/>
      </w:r>
    </w:p>
    <w:p>
      <w:pPr>
        <w:pStyle w:val="Heading1"/>
      </w:pPr>
      <w:r>
        <w:t>Б.1.В.10 Психология в деятельности сотрудников органов внутренних дел</w:t>
      </w:r>
    </w:p>
    <w:p>
      <w:r>
        <w:t>УК-1, УК-4, УК-6, ОПК-2,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нормы профессиональной этики и служебного этикета, профессионально значимые ценностные ориентиры, нравственные качества специалиста, соответствующие требованиям общественной морали, угрозы профессионально-нравственной деформации, ее сущность, пути ее предупреждения и преодоления (ОПК-2.з.2)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реализовывать формы и методы самостоятельной учебно-познавательной деятельности (УК-6.у.2)</w:t>
      </w:r>
      <w:r>
        <w:t>;</w:t>
      </w:r>
    </w:p>
    <w:p>
      <w:pPr>
        <w:jc w:val="both"/>
      </w:pPr>
      <w:r>
        <w:t>- формировать ценностно-мотивационную ориентацию на основе гуманистического мировоззрения, духовных ценностей, морально-этического идеала поведения специалиста (ОПК-2.у.2)</w:t>
      </w:r>
      <w:r>
        <w:t>;</w:t>
      </w:r>
    </w:p>
    <w:p>
      <w:pPr>
        <w:jc w:val="both"/>
      </w:pPr>
      <w:r>
        <w:t>- соотносить мотивы профессионально-служебной деятельности и свое поведение в конкретных служебных ситуациях с нормами профессиональной этики и служебного этикета, соблюдать правила вежливости и культуры поведения в профессионально-служебной деятельности, преодолевать угрозы профессиональной деформации (ОПК-2.у.3)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опытом осуществления профессионально-служебной деятельности в соответствии с нормами профессиональной этики и служебного этикета (ОПК-2.в.1)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Б.1.В.11 Учения</w:t>
      </w:r>
    </w:p>
    <w:p>
      <w:r>
        <w:t>ОПК-4, ОПК-5, ОПК-6, ОПК-8, ОПК-10, ОПК-13, ПК-1, ПК-5, ПК-6, ПК-7, ПК-12, ПК-15, ПК-20, ПК-21, ПК-22, ПК-23, ПК-24, ПК-25, ПК-26, ПК-27, ПК-28, ПК-30, ПК-31, ПК-32, ПК-35, ПК-43, ПК-45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природу и клинические проявления различных видов травм и возможностей ликвидации их последствий (ПК-12.з.1)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(ПК-15.з.1)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тактику выявления нарушений Правил дорожного движения и других нормативов, действующих в сфере обеспечения безопасности дорожного движения (ПК-22.з.1)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формы и методы организации деятельности подразделений по обеспечению безопасности дорожного движения (ПК-30.з.1)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>
      <w:pPr>
        <w:jc w:val="both"/>
      </w:pPr>
      <w:r>
        <w:t>- требования правовых норм по контролю за дорожным движением (ПК-32.з.1)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>
      <w:pPr>
        <w:jc w:val="both"/>
      </w:pPr>
      <w:r>
        <w:t>- 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  <w:r>
        <w:t>;</w:t>
      </w:r>
    </w:p>
    <w:p>
      <w:pPr>
        <w:jc w:val="both"/>
      </w:pPr>
      <w:r>
        <w:t>- профессиональные задачи, реализуемые в процессе осуществления деятельности подразделений по обеспечению безопасности дорожного движения (ПК-45.з.1)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осуществлять проверку сообщений о преступлениях и иных правонарушениях, анализировать и оценивать первичную информацию (ОПК-8.у.1)</w:t>
      </w:r>
      <w:r>
        <w:t>;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 и эффективно применять физическую силу, табельное оружие, специальные средства (ПК-5.у.1)</w:t>
      </w:r>
      <w:r>
        <w:t>;</w:t>
      </w:r>
    </w:p>
    <w:p>
      <w:pPr>
        <w:jc w:val="both"/>
      </w:pPr>
      <w:r>
        <w:t>- выявлять факты нарушения прав и законных интересов граждан при применении специальных мер принуждения (ПК-5.у.2)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проводить поиск, преследование, задержание и доставление преступников (правонарушителей) в сложной оперативной обстановке (ПК-7.у.1)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оказывать первую помощь и самопомощь, принимать меры по эвакуации пострадавших и их транспортировке (ПК-12.у.1)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(ПК-15.у.1)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>
      <w:pPr>
        <w:jc w:val="both"/>
      </w:pPr>
      <w:r>
        <w:t>- использовать психологические и тактические приемы общения с участниками дорожного движения при осуществлении контрольных функций (ПК-26.у.1)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>
      <w:pPr>
        <w:jc w:val="both"/>
      </w:pPr>
      <w:r>
        <w:t>- применять действующее законодательство, регламентирующее при организации движения на месте с особыми условиями (ПК-27.у.1)</w:t>
      </w:r>
      <w:r>
        <w:t>;</w:t>
      </w:r>
    </w:p>
    <w:p>
      <w:pPr>
        <w:jc w:val="both"/>
      </w:pPr>
      <w:r>
        <w:t>- оценивать состояние автомобильных дорог и средств регулирования дорожного движения (ПК-28.у.1)</w:t>
      </w:r>
      <w:r>
        <w:t>;</w:t>
      </w:r>
    </w:p>
    <w:p>
      <w:pPr>
        <w:jc w:val="both"/>
      </w:pPr>
      <w:r>
        <w:t>- оказывать помощь участникам дорожного движения, гражданам, дорожно-эксплуатационным органам (ПК-28.у.2)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  <w:r>
        <w:t>;</w:t>
      </w:r>
    </w:p>
    <w:p>
      <w:pPr>
        <w:jc w:val="both"/>
      </w:pPr>
      <w:r>
        <w:t>- 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  <w:r>
        <w:t>;</w:t>
      </w:r>
    </w:p>
    <w:p>
      <w:pPr>
        <w:jc w:val="both"/>
      </w:pPr>
      <w:r>
        <w:t>- 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</w:t>
      </w:r>
      <w:r>
        <w:t>;</w:t>
      </w:r>
    </w:p>
    <w:p>
      <w:pPr>
        <w:jc w:val="both"/>
      </w:pPr>
      <w:r>
        <w:t>- тактическими приёмами и способами применения огнестрельного оружия, физической силы и специальных средств лично и в составе подразделения (группы) (ПК-7.в.2)</w:t>
      </w:r>
      <w:r>
        <w:t>;</w:t>
      </w:r>
    </w:p>
    <w:p>
      <w:pPr>
        <w:jc w:val="both"/>
      </w:pPr>
      <w:r>
        <w:t>- навыками проведения искусственного дыхания, непрямого массажа сердца (ПК-12.в.1)</w:t>
      </w:r>
      <w:r>
        <w:t>;</w:t>
      </w:r>
    </w:p>
    <w:p>
      <w:pPr>
        <w:jc w:val="both"/>
      </w:pPr>
      <w:r>
        <w:t>- навыками остановки кровотечения, наложения шин и жгутов (ПК-12.в.2)</w:t>
      </w:r>
      <w:r>
        <w:t>;</w:t>
      </w:r>
    </w:p>
    <w:p>
      <w:pPr>
        <w:jc w:val="both"/>
      </w:pPr>
      <w:r>
        <w:t>- навыками оказания первой помощи при ранениях, контузиях, ожогах, обморожениях, отравлениях (ПК-12.в.3)</w:t>
      </w:r>
      <w:r>
        <w:t>;</w:t>
      </w:r>
    </w:p>
    <w:p>
      <w:pPr>
        <w:jc w:val="both"/>
      </w:pPr>
      <w:r>
        <w:t>- навыками транспортирования пострадавших (ПК-12.в.4)</w:t>
      </w:r>
      <w:r>
        <w:t>;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(ПК-22.в.2)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выявления нарушений Правил дорожного движения и других нормативов, действующих в области дорожного движения (ПК-26.в.1)</w:t>
      </w:r>
      <w:r>
        <w:t>;</w:t>
      </w:r>
    </w:p>
    <w:p>
      <w:pPr>
        <w:jc w:val="both"/>
      </w:pPr>
      <w:r>
        <w:t>- навыками общения с водителями транспортных средств при осуществлении функций контроля (ПК-26.в.2)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(ПК-28.в.2)</w:t>
      </w:r>
      <w:r>
        <w:t>;</w:t>
      </w:r>
    </w:p>
    <w:p>
      <w:pPr>
        <w:jc w:val="both"/>
      </w:pPr>
      <w:r>
        <w:t>- 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</w:t>
      </w:r>
      <w:r>
        <w:t>;</w:t>
      </w:r>
    </w:p>
    <w:p>
      <w:pPr>
        <w:jc w:val="both"/>
      </w:pPr>
      <w:r>
        <w:t>- навыками подготовки и оформления итоговой и отчетной аналитической документации (ПК-31.в.1)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pPr>
        <w:jc w:val="both"/>
      </w:pPr>
      <w:r>
        <w:t>- 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  <w:r>
        <w:t>;</w:t>
      </w:r>
    </w:p>
    <w:p>
      <w:pPr>
        <w:jc w:val="both"/>
      </w:pPr>
      <w:r>
        <w:t>- навыками организации деятельности подразделений по обеспечению безопасности дорожного движения (ПК-45.в.1)</w:t>
      </w:r>
      <w:r>
        <w:t>;</w:t>
      </w:r>
    </w:p>
    <w:p>
      <w:r>
        <w:br w:type="page"/>
      </w:r>
    </w:p>
    <w:p>
      <w:pPr>
        <w:pStyle w:val="Heading1"/>
      </w:pPr>
      <w:r>
        <w:t>Б.1.В.12 Дознание в органах внутренних дел</w:t>
      </w:r>
    </w:p>
    <w:p>
      <w:r>
        <w:t>УК-1, ОПК-4, ОПК-5, ОПК-6, ОПК-9, ПК-2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способностью применять криминалистические средства, методы и приемы в профессионально-служебной деятельности (ОПК-9.в.1)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r>
        <w:br w:type="page"/>
      </w:r>
    </w:p>
    <w:p>
      <w:pPr>
        <w:pStyle w:val="Heading1"/>
      </w:pPr>
      <w:r>
        <w:t>Б.1.В.13 Основы кибербезопасности</w:t>
      </w:r>
    </w:p>
    <w:p>
      <w:r>
        <w:t>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понятие государственной тайны, ее сущность и правовое регулирование (ПК-14.з.1)</w:t>
      </w:r>
      <w:r>
        <w:t>;</w:t>
      </w:r>
    </w:p>
    <w:p>
      <w:pPr>
        <w:jc w:val="both"/>
      </w:pPr>
      <w:r>
        <w:t>- методы и средства обеспечения информационной безопасности в профессиональной деятельности (ПК-14.з.2)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>
      <w:pPr>
        <w:jc w:val="both"/>
      </w:pPr>
      <w:r>
        <w:t>- 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применения методов и средств защиты служебной информации и документов, образующихся в ходе профессиональной деятельности (ПК-14.в.1)</w:t>
      </w:r>
      <w:r>
        <w:t>;</w:t>
      </w:r>
    </w:p>
    <w:p>
      <w:pPr>
        <w:jc w:val="both"/>
      </w:pPr>
      <w:r>
        <w:t>- навыками обеспечения информационной безопасности в профессиональной деятельности (ПК-14.в.2)</w:t>
      </w:r>
      <w:r>
        <w:t>;</w:t>
      </w:r>
    </w:p>
    <w:p>
      <w:r>
        <w:br w:type="page"/>
      </w:r>
    </w:p>
    <w:p>
      <w:pPr>
        <w:pStyle w:val="Heading1"/>
      </w:pPr>
      <w:r>
        <w:t>Б.1.В.ЭД.1.01 Основы информационной безопасности органов внутренних дел</w:t>
      </w:r>
    </w:p>
    <w:p>
      <w:r>
        <w:t>ОПК-13, ПК-14</w:t>
      </w:r>
    </w:p>
    <w:p/>
    <w:p>
      <w:r>
        <w:rPr>
          <w:b/>
        </w:rPr>
        <w:t>Знать: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понятие государственной тайны, ее сущность и правовое регулирование (ПК-14.з.1)</w:t>
      </w:r>
      <w:r>
        <w:t>;</w:t>
      </w:r>
    </w:p>
    <w:p>
      <w:pPr>
        <w:jc w:val="both"/>
      </w:pPr>
      <w:r>
        <w:t>- методы и средства обеспечения информационной безопасности в профессиональной деятельности (ПК-14.з.2)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>
      <w:pPr>
        <w:jc w:val="both"/>
      </w:pPr>
      <w:r>
        <w:t>- использовать методы и средства обеспечения информационной безопасности с целью предотвращения несанкционированного доступа, злоумышленной модификации или утраты служебной информации (ПК-14.у.2)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применения методов и средств защиты служебной информации и документов, образующихся в ходе профессиональной деятельности (ПК-14.в.1)</w:t>
      </w:r>
      <w:r>
        <w:t>;</w:t>
      </w:r>
    </w:p>
    <w:p>
      <w:pPr>
        <w:jc w:val="both"/>
      </w:pPr>
      <w:r>
        <w:t>- навыками обеспечения информационной безопасности в профессиональной деятельности (ПК-14.в.2)</w:t>
      </w:r>
      <w:r>
        <w:t>;</w:t>
      </w:r>
    </w:p>
    <w:p>
      <w:r>
        <w:br w:type="page"/>
      </w:r>
    </w:p>
    <w:p>
      <w:pPr>
        <w:pStyle w:val="Heading1"/>
      </w:pPr>
      <w:r>
        <w:t>Б.1.В.ЭД.1.02 Методика расследования отдельных видов преступлений</w:t>
      </w:r>
    </w:p>
    <w:p>
      <w:r>
        <w:t>УК-3, УК-4, ОПК-4, ОПК-5, ОПК-6, ПК-4, ПК-22, ПК-45</w:t>
      </w:r>
    </w:p>
    <w:p/>
    <w:p>
      <w:r>
        <w:rPr>
          <w:b/>
        </w:rPr>
        <w:t>Знать: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тактику выявления нарушений Правил дорожного движения и других нормативов, действующих в сфере обеспечения безопасности дорожного движения (ПК-22.з.1)</w:t>
      </w:r>
      <w:r>
        <w:t>;</w:t>
      </w:r>
    </w:p>
    <w:p>
      <w:pPr>
        <w:jc w:val="both"/>
      </w:pPr>
      <w:r>
        <w:t>- профессиональные задачи, реализуемые в процессе осуществления деятельности подразделений по обеспечению безопасности дорожного движения (ПК-45.з.1)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 (ПК-4.у.2)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навыками анализа норм права во времени, в пространстве и по кругу лиц (ОПК-4.в.3)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(ПК-22.в.2)</w:t>
      </w:r>
      <w:r>
        <w:t>;</w:t>
      </w:r>
    </w:p>
    <w:p>
      <w:pPr>
        <w:jc w:val="both"/>
      </w:pPr>
      <w:r>
        <w:t>- навыками организации деятельности подразделений по обеспечению безопасности дорожного движения (ПК-45.в.1)</w:t>
      </w:r>
      <w:r>
        <w:t>;</w:t>
      </w:r>
    </w:p>
    <w:p>
      <w:r>
        <w:br w:type="page"/>
      </w:r>
    </w:p>
    <w:p>
      <w:pPr>
        <w:pStyle w:val="Heading1"/>
      </w:pPr>
      <w:r>
        <w:t>Б.1.В.ЭД.2.01 Правовая статистика</w:t>
      </w:r>
    </w:p>
    <w:p>
      <w:r>
        <w:t>ОПК-6, ОПК-13, ПК-31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r>
        <w:br w:type="page"/>
      </w:r>
    </w:p>
    <w:p>
      <w:pPr>
        <w:pStyle w:val="Heading1"/>
      </w:pPr>
      <w:r>
        <w:t>Б.1.В.ЭД.2.02 Правовая теория государства</w:t>
      </w:r>
    </w:p>
    <w:p>
      <w:r>
        <w:t>УК-11, ПК-1</w:t>
      </w:r>
    </w:p>
    <w:p/>
    <w:p>
      <w:r>
        <w:rPr>
          <w:b/>
        </w:rPr>
        <w:t>Знать: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r>
        <w:br w:type="page"/>
      </w:r>
    </w:p>
    <w:p>
      <w:pPr>
        <w:pStyle w:val="Heading1"/>
      </w:pPr>
      <w:r>
        <w:t>Б.1.В.ЭД.3.01 Актуальные проблемы обеспечения безопасности дорожного движения</w:t>
      </w:r>
    </w:p>
    <w:p>
      <w:r>
        <w:t>УК-11, ОПК-2, ОПК-4, ОПК-5, ОПК-6, ОПК-8, ОПК-13, ПК-1, ПК-6, ПК-19, ПК-20, ПК-21, ПК-23, ПК-24, ПК-25, ПК-26, ПК-28, ПК-29, ПК-35, ПК-38, ПК-39, ПК-43</w:t>
      </w:r>
    </w:p>
    <w:p/>
    <w:p>
      <w:r>
        <w:rPr>
          <w:b/>
        </w:rPr>
        <w:t>Знать: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основные закономерности формирования, функционирования и развития государства и права, исторические этапы развития государства и права, типы и формы права и государства, систему, структуру и виды норм права, сущность, приемы и способы толкования норм права, понятие и виды юридических фактов (ОПК-4.з.1)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методику квалификации и разграничения различных видов правонарушений (ОПК-6.з.4)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тактику выявления, раскрытия преступлений связанных с розыском угнанных и похищенных транспортных средств (ПК-29.з.1)</w:t>
      </w:r>
      <w:r>
        <w:t>;</w:t>
      </w:r>
    </w:p>
    <w:p>
      <w:pPr>
        <w:jc w:val="both"/>
      </w:pPr>
      <w:r>
        <w:t>- методы анализа и обобщения совершенных преступлений, связанных с незаконным завладением транспортными средствами (ПК-29.з.2)</w:t>
      </w:r>
      <w:r>
        <w:t>;</w:t>
      </w:r>
    </w:p>
    <w:p>
      <w:pPr>
        <w:jc w:val="both"/>
      </w:pPr>
      <w:r>
        <w:t>- способы и места угонов, установление направлений передвижения разыскиваемых транспортных средств, подготовку соответствующей информации (ПК-29.з.3)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>
      <w:pPr>
        <w:jc w:val="both"/>
      </w:pPr>
      <w:r>
        <w:t>- 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</w:t>
      </w:r>
      <w:r>
        <w:t>;</w:t>
      </w:r>
    </w:p>
    <w:p>
      <w:pPr>
        <w:jc w:val="both"/>
      </w:pPr>
      <w:r>
        <w:t>- требования к порядку информирования населения о предоставлении государственных услуг в области дорожного движения (ПК-38.з.2)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</w:t>
      </w:r>
      <w:r>
        <w:t>;</w:t>
      </w:r>
    </w:p>
    <w:p>
      <w:pPr>
        <w:jc w:val="both"/>
      </w:pPr>
      <w:r>
        <w:t>- порядок проведения мероприятий по предупреждению дорожно-транспортных происшествий и снижению тяжести их последствий (ПК-39.з.2)</w:t>
      </w:r>
      <w:r>
        <w:t>;</w:t>
      </w:r>
    </w:p>
    <w:p>
      <w:pPr>
        <w:jc w:val="both"/>
      </w:pPr>
      <w:r>
        <w:t>- 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применять методику квалификации и разграничения различных видов правонарушений (ОПК-6.у.2)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грамотно использовать в деятельности профессиональную лексику в устной и письменной речи (ПК-19.у.1)</w:t>
      </w:r>
      <w:r>
        <w:t>;</w:t>
      </w:r>
    </w:p>
    <w:p>
      <w:pPr>
        <w:jc w:val="both"/>
      </w:pPr>
      <w:r>
        <w:t>- оформлять процессуальные и служебные документы в соответствии с правилами русского языка (ПК-19.у.2)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>
      <w:pPr>
        <w:jc w:val="both"/>
      </w:pPr>
      <w:r>
        <w:t>- составлять и передавать ориентировку на угнанные и похищенные автомототранспортные средства, а также на автомототранспортные средства участников дорожного движения, скрывшихся с мест дорожно-транспортных происшествий (ПК-29.у.2)</w:t>
      </w:r>
      <w:r>
        <w:t>;</w:t>
      </w:r>
    </w:p>
    <w:p>
      <w:pPr>
        <w:jc w:val="both"/>
      </w:pPr>
      <w:r>
        <w:t>- организовывать и проводить неотложные оперативно-розыскные мероприятия по задержанию автомототранспорта (ПК-29.у.4)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  <w:r>
        <w:t>;</w:t>
      </w:r>
    </w:p>
    <w:p>
      <w:pPr>
        <w:jc w:val="both"/>
      </w:pPr>
      <w:r>
        <w:t>- использовать информационно-телекоммуникационную сеть Интернет по предоставлению государственных услуг на официальных сайтах МВД России (ПК-38.у.1)</w:t>
      </w:r>
      <w:r>
        <w:t>;</w:t>
      </w:r>
    </w:p>
    <w:p>
      <w:pPr>
        <w:jc w:val="both"/>
      </w:pPr>
      <w:r>
        <w:t>- осуществлять административные процедуры по оказанию государственных услуг Госавтоинспекцией МВД России (ПК-38.у.2)</w:t>
      </w:r>
      <w:r>
        <w:t>;</w:t>
      </w:r>
    </w:p>
    <w:p>
      <w:pPr>
        <w:jc w:val="both"/>
      </w:pPr>
      <w:r>
        <w:t>- 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</w:t>
      </w:r>
      <w:r>
        <w:t>;</w:t>
      </w:r>
    </w:p>
    <w:p>
      <w:pPr>
        <w:jc w:val="both"/>
      </w:pPr>
      <w:r>
        <w:t>- 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опытом осуществления профессионально-служебной деятельности в соответствии с нормами профессиональной этики и служебного этикета (ОПК-2.в.1)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навыками правовой квалификации выявленных в сфере профессиональной деятельности фактов и обстоятельств (ОПК-4.в.4)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выявления нарушений Правил дорожного движения и других нормативов, действующих в области дорожного движения (ПК-26.в.1)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(ПК-28.в.2)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pPr>
        <w:jc w:val="both"/>
      </w:pPr>
      <w:r>
        <w:t>- навыками выполнения административных процедур (действий) в рамках предоставления государственной услуги (ПК-38.в.1)</w:t>
      </w:r>
      <w:r>
        <w:t>;</w:t>
      </w:r>
    </w:p>
    <w:p>
      <w:pPr>
        <w:jc w:val="both"/>
      </w:pPr>
      <w:r>
        <w:t>- навыками внесения информации в автоматизированные информационные системы (ПК-38.в.2)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</w:t>
      </w:r>
      <w:r>
        <w:t>;</w:t>
      </w:r>
    </w:p>
    <w:p>
      <w:pPr>
        <w:jc w:val="both"/>
      </w:pPr>
      <w:r>
        <w:t>- 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  <w:r>
        <w:t>;</w:t>
      </w:r>
    </w:p>
    <w:p>
      <w:r>
        <w:br w:type="page"/>
      </w:r>
    </w:p>
    <w:p>
      <w:pPr>
        <w:pStyle w:val="Heading1"/>
      </w:pPr>
      <w:r>
        <w:t>Б.1.В.ЭД.3.02 Транспортная безопасность</w:t>
      </w:r>
    </w:p>
    <w:p>
      <w:r>
        <w:t>ОПК-4, ОПК-7, ОПК-8, ПК-8, ПК-16</w:t>
      </w:r>
    </w:p>
    <w:p/>
    <w:p>
      <w:r>
        <w:rPr>
          <w:b/>
        </w:rPr>
        <w:t>Знать: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понятие и классификацию взрывоопасных предметов (ВОП) (ПК-8.з.1)</w:t>
      </w:r>
      <w:r>
        <w:t>;</w:t>
      </w:r>
    </w:p>
    <w:p>
      <w:pPr>
        <w:jc w:val="both"/>
      </w:pPr>
      <w:r>
        <w:t>- порядок действий сотрудника полиции (наряда полиции) при обнаружении ВОП, при получении сообщения о возможном ВОП, на месте взрыва (ПК-8.з.2)</w:t>
      </w:r>
      <w:r>
        <w:t>;</w:t>
      </w:r>
    </w:p>
    <w:p>
      <w:pPr>
        <w:jc w:val="both"/>
      </w:pPr>
      <w:r>
        <w:t>- меры безопасности при обнаружении взрывоопасного предмета (ПК-8.з.3)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r>
        <w:br w:type="page"/>
      </w:r>
    </w:p>
    <w:p>
      <w:pPr>
        <w:pStyle w:val="Heading1"/>
      </w:pPr>
      <w:r>
        <w:t>Б.1.В.ЭД.4.01 Этнопсихология</w:t>
      </w:r>
    </w:p>
    <w:p>
      <w:r>
        <w:t>УК-5, ОПК-11, ПК-16, ПК-17, ПК-18</w:t>
      </w:r>
    </w:p>
    <w:p/>
    <w:p>
      <w:r>
        <w:rPr>
          <w:b/>
        </w:rPr>
        <w:t>Знать:</w:t>
      </w:r>
    </w:p>
    <w:p>
      <w:pPr>
        <w:jc w:val="both"/>
      </w:pPr>
      <w:r>
        <w:t>- социокультурные особенности российского общества и основных мировых цивилизаций (УК-5.з.1)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деятельность в условиях межкультурного взаимодействия (УК-5.в.1)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Б.1.В.ЭД.4.02 Реализация специальных криминалистических познаний сотрудниками подразделений по обеспечению безопасности дорожного движения</w:t>
      </w:r>
    </w:p>
    <w:p>
      <w:r>
        <w:t>УК-1, УК-4, ОПК-5, ОПК-7, ОПК-8, ОПК-9, ОПК-13, ПК-2, ПК-4, ПК-13, ПК-16, ПК-26, ПК-30, ПК-33, ПК-34</w:t>
      </w:r>
    </w:p>
    <w:p/>
    <w:p>
      <w:r>
        <w:rPr>
          <w:b/>
        </w:rPr>
        <w:t>Знать: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уголовно-правовую, криминалистическую, криминологическую характеристику отдельных видов преступлений (ОПК-8.з.2)</w:t>
      </w:r>
      <w:r>
        <w:t>;</w:t>
      </w:r>
    </w:p>
    <w:p>
      <w:pPr>
        <w:jc w:val="both"/>
      </w:pPr>
      <w:r>
        <w:t>- 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  <w:r>
        <w:t>;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конституционные права, свободы и законные интересы граждан и лиц без гражданства, при исполнении должностных обязанностей сотрудника подразделения по обеспечению безопасности дорожного движения (ПК-2.з.1)</w:t>
      </w:r>
      <w:r>
        <w:t>;</w:t>
      </w:r>
    </w:p>
    <w:p>
      <w:pPr>
        <w:jc w:val="both"/>
      </w:pPr>
      <w:r>
        <w:t>- 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правовые основы порядка присвоения идентификационного номера транспортного средства, места и порядок его нанесения (ПК-34.з.1)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разграничивать сферы деятельности и функции различных правоохранительных органов (ОПК-7.у.1)</w:t>
      </w:r>
      <w:r>
        <w:t>;</w:t>
      </w:r>
    </w:p>
    <w:p>
      <w:pPr>
        <w:jc w:val="both"/>
      </w:pPr>
      <w:r>
        <w:t>- 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 (ПК-4.у.2)</w:t>
      </w:r>
      <w:r>
        <w:t>;</w:t>
      </w:r>
    </w:p>
    <w:p>
      <w:pPr>
        <w:jc w:val="both"/>
      </w:pPr>
      <w:r>
        <w:t>- пользоваться базами автоматизированных учетов (ПК-13.у.1)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</w:t>
      </w:r>
      <w:r>
        <w:t>;</w:t>
      </w:r>
    </w:p>
    <w:p>
      <w:pPr>
        <w:jc w:val="both"/>
      </w:pPr>
      <w:r>
        <w:t>- 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способностью применять криминалистические средства, методы и приемы в профессионально-служебной деятельности (ОПК-9.в.1)</w:t>
      </w:r>
      <w:r>
        <w:t>;</w:t>
      </w:r>
    </w:p>
    <w:p>
      <w:pPr>
        <w:jc w:val="both"/>
      </w:pPr>
      <w:r>
        <w:t>- 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</w:t>
      </w:r>
      <w:r>
        <w:t>;</w:t>
      </w:r>
    </w:p>
    <w:p>
      <w:pPr>
        <w:jc w:val="both"/>
      </w:pPr>
      <w:r>
        <w:t>- навыками формирования автоматизированных учетов разыскиваемых транспортных средств, утраченных, похищенных регистрационных и иных документов (ПК-13.в.1)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</w:t>
      </w:r>
      <w:r>
        <w:t>;</w:t>
      </w:r>
    </w:p>
    <w:p>
      <w:pPr>
        <w:jc w:val="both"/>
      </w:pPr>
      <w:r>
        <w:t>- 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</w:t>
      </w:r>
      <w:r>
        <w:t>;</w:t>
      </w:r>
    </w:p>
    <w:p>
      <w:r>
        <w:br w:type="page"/>
      </w:r>
    </w:p>
    <w:p>
      <w:pPr>
        <w:pStyle w:val="Heading1"/>
      </w:pPr>
      <w:r>
        <w:t>Б.1.В.ЭД.5.01 Религиоведение и основы противодействия религиозному экстремизму</w:t>
      </w:r>
    </w:p>
    <w:p>
      <w:r>
        <w:t>УК-5, ОПК-1</w:t>
      </w:r>
    </w:p>
    <w:p/>
    <w:p>
      <w:r>
        <w:rPr>
          <w:b/>
        </w:rPr>
        <w:t>Знать:</w:t>
      </w:r>
    </w:p>
    <w:p>
      <w:pPr>
        <w:jc w:val="both"/>
      </w:pPr>
      <w:r>
        <w:t>- социокультурные особенности российского общества и основных мировых цивилизаций (УК-5.з.1)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основные этапы, закономерности и особенности развития Российского государства в контексте всеобщей истории, традиционные ценности российского общества (ОПК-1.з.1)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осуществлять профессиональную деятельность в условиях межкультурного взаимодействия (УК-5.в.1)</w:t>
      </w:r>
      <w:r>
        <w:t>;</w:t>
      </w:r>
    </w:p>
    <w:p>
      <w:r>
        <w:br w:type="page"/>
      </w:r>
    </w:p>
    <w:p>
      <w:pPr>
        <w:pStyle w:val="Heading1"/>
      </w:pPr>
      <w:r>
        <w:t>Б.1.В.ЭД.5.02 Прокурорский надзор</w:t>
      </w:r>
    </w:p>
    <w:p>
      <w:r>
        <w:t>УК-1, УК-3, УК-4, УК-5, УК-6, УК-11, ОПК-4, ОПК-5, ОПК-6, ОПК-7, ОПК-8, ОПК-12, ОПК-13, ПК-2, ПК-14, ПК-15, ПК-24, ПК-25, ПК-32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порядок квалифицированного толкования нормативных правовых актов, регламентирующих деятельность подразделений по обеспечению безопасности дорожного движения (ПК-24.з.1)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реализовывать формы и методы самостоятельной учебно-познавательной деятельности (УК-6.у.2)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условиях межкультурного взаимодействия (УК-5.в.1)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pPr>
        <w:jc w:val="both"/>
      </w:pPr>
      <w:r>
        <w:t>- навыками обеспечения информационной безопасности в профессиональной деятельности (ПК-14.в.2)</w:t>
      </w:r>
      <w:r>
        <w:t>;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r>
        <w:br w:type="page"/>
      </w:r>
    </w:p>
    <w:p>
      <w:pPr>
        <w:pStyle w:val="Heading1"/>
      </w:pPr>
      <w:r>
        <w:t>Б.1.В.ЭД.6.01 Использование специальных учетов и автоматизированных информационных систем в деятельности подразделений по обеспечению безопасности дорожного движения</w:t>
      </w:r>
    </w:p>
    <w:p>
      <w:r>
        <w:t>ОПК-13, ПК-13, ПК-14, ПК-31, ПК-33, ПК-38</w:t>
      </w:r>
    </w:p>
    <w:p/>
    <w:p>
      <w:r>
        <w:rPr>
          <w:b/>
        </w:rPr>
        <w:t>Знать: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(ПК-13.з.1)</w:t>
      </w:r>
      <w:r>
        <w:t>;</w:t>
      </w:r>
    </w:p>
    <w:p>
      <w:pPr>
        <w:jc w:val="both"/>
      </w:pPr>
      <w:r>
        <w:t>- методы и средства обеспечения информационной безопасности в профессиональной деятельности (ПК-14.з.2)</w:t>
      </w:r>
      <w:r>
        <w:t>;</w:t>
      </w:r>
    </w:p>
    <w:p>
      <w:pPr>
        <w:jc w:val="both"/>
      </w:pPr>
      <w:r>
        <w:t>- 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(ПК-33.з.1)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пользоваться базами автоматизированных учетов (ПК-13.у.1)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>
      <w:pPr>
        <w:jc w:val="both"/>
      </w:pPr>
      <w:r>
        <w:t>- 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  <w:r>
        <w:t>;</w:t>
      </w:r>
    </w:p>
    <w:p>
      <w:pPr>
        <w:jc w:val="both"/>
      </w:pPr>
      <w:r>
        <w:t>- использовать информационно-телекоммуникационную сеть Интернет по предоставлению государственных услуг на официальных сайтах МВД России (ПК-38.у.1)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обеспечения информационной безопасности в профессиональной деятельности (ПК-14.в.2)</w:t>
      </w:r>
      <w:r>
        <w:t>;</w:t>
      </w:r>
    </w:p>
    <w:p>
      <w:pPr>
        <w:jc w:val="both"/>
      </w:pPr>
      <w:r>
        <w:t>- навыками формирования автоматизированных учетов разыскиваемых транспортных средств, утраченных, похищенных регистрационных и иных документов (ПК-33.в.1)</w:t>
      </w:r>
      <w:r>
        <w:t>;</w:t>
      </w:r>
    </w:p>
    <w:p>
      <w:pPr>
        <w:jc w:val="both"/>
      </w:pPr>
      <w:r>
        <w:t>- навыками внесения информации в автоматизированные информационные системы (ПК-38.в.2)</w:t>
      </w:r>
      <w:r>
        <w:t>;</w:t>
      </w:r>
    </w:p>
    <w:p>
      <w:r>
        <w:br w:type="page"/>
      </w:r>
    </w:p>
    <w:p>
      <w:pPr>
        <w:pStyle w:val="Heading1"/>
      </w:pPr>
      <w:r>
        <w:t>Б.1.В.ЭД.6.02 Психология конфликта</w:t>
      </w:r>
    </w:p>
    <w:p>
      <w:r>
        <w:t>ОПК-11, ПК-16, ПК-17, ПК-18, ПК-41</w:t>
      </w:r>
    </w:p>
    <w:p/>
    <w:p>
      <w:r>
        <w:rPr>
          <w:b/>
        </w:rPr>
        <w:t>Знать: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основы профессиональной коммуникации (ПК-17.з.1)</w:t>
      </w:r>
      <w:r>
        <w:t>;</w:t>
      </w:r>
    </w:p>
    <w:p>
      <w:pPr>
        <w:jc w:val="both"/>
      </w:pPr>
      <w:r>
        <w:t>- приемы установления и поддержания психологического контакта (ПК-17.з.2)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методику ведения переговоров; приемы психологического воздействия (ПК-17.з.4)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>
      <w:pPr>
        <w:jc w:val="both"/>
      </w:pPr>
      <w:r>
        <w:t>- формы и методы профилактической деятельности с различными социальными группами (ПК-41.з.1)</w:t>
      </w:r>
      <w:r>
        <w:t>;</w:t>
      </w:r>
    </w:p>
    <w:p>
      <w:pPr>
        <w:jc w:val="both"/>
      </w:pPr>
      <w:r>
        <w:t>- психологические приемы и средства общения с различными социальными группами (ПК-41.з.2)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>
      <w:pPr>
        <w:jc w:val="both"/>
      </w:pPr>
      <w:r>
        <w:t>- использовать формы и методы профилактической деятельности с различными социальными группами (ПК-41.у.1)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r>
        <w:br w:type="page"/>
      </w:r>
    </w:p>
    <w:p>
      <w:pPr>
        <w:pStyle w:val="Heading1"/>
      </w:pPr>
      <w:r>
        <w:t>УП Учебная практика</w:t>
      </w:r>
    </w:p>
    <w:p>
      <w:r>
        <w:t>УК-1, УК-2, УК-3, УК-4, ОПК-8, ПК-1, ПК-21, ПК-26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r>
        <w:br w:type="page"/>
      </w:r>
    </w:p>
    <w:p>
      <w:pPr>
        <w:pStyle w:val="Heading1"/>
      </w:pPr>
      <w:r>
        <w:t>ПП Производственная практика</w:t>
      </w:r>
    </w:p>
    <w:p>
      <w:r>
        <w:t>УК-1, УК-2, УК-3, УК-4, ОПК-8, ПК-1, ПК-6, ПК-20, ПК-21, ПК-28, ПК-30, ПК-31, ПК-32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формы и методы организации деятельности подразделений по обеспечению безопасности дорожного движения (ПК-30.з.1)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>
      <w:pPr>
        <w:jc w:val="both"/>
      </w:pPr>
      <w:r>
        <w:t>- требования правовых норм по контролю за дорожным движением (ПК-32.з.1)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r>
        <w:br w:type="page"/>
      </w:r>
    </w:p>
    <w:p>
      <w:pPr>
        <w:pStyle w:val="Heading1"/>
      </w:pPr>
      <w:r>
        <w:t>Б.3.1 Подготовка к сдаче и сдача государственного экзамена по организации деятельности подразделений по обеспечению безопасности дорожного движения</w:t>
      </w:r>
    </w:p>
    <w:p>
      <w:r>
        <w:t>УК-1, УК-3, УК-5, УК-6, УК-7, УК-8, УК-9, УК-11, ОПК-1, ОПК-2, ОПК-5, ОПК-7, ОПК-8, ОПК-10, ОПК-11, ОПК-12, ОПК-13, ПК-2, ПК-3, ПК-4, ПК-5, ПК-6, ПК-7, ПК-8, ПК-9, ПК-10, ПК-11, ПК-12, ПК-13, ПК-15, ПК-16, ПК-17, ПК-18, ПК-20, ПК-21, ПК-22, ПК-23, ПК-24, ПК-25, ПК-26, ПК-27, ПК-28, ПК-29, ПК-30, ПК-31, ПК-32, ПК-33, ПК-34, ПК-35, ПК-36, ПК-37, ПК-39, ПК-40, ПК-41, ПК-42, ПК-44, ПК-45, ПК-46</w:t>
      </w:r>
    </w:p>
    <w:p/>
    <w:p>
      <w:r>
        <w:rPr>
          <w:b/>
        </w:rPr>
        <w:t>Знать:</w:t>
      </w:r>
    </w:p>
    <w:p>
      <w:pPr>
        <w:jc w:val="both"/>
      </w:pPr>
      <w:r>
        <w:t>- социально-психологические характеристики служебного коллектива (малой группы), морально-психологические служебно-этические и организационные основы взаимодействия в коллективе в процессе профессиональной деятельности (УК-3.з.1)</w:t>
      </w:r>
      <w:r>
        <w:t>;</w:t>
      </w:r>
    </w:p>
    <w:p>
      <w:pPr>
        <w:jc w:val="both"/>
      </w:pPr>
      <w:r>
        <w:t>- методику принятия управленческих решений, организацию и стадии их исполнения, порядок и методику планирования и организации работы исполнителей, постановки задач исполнителям, порядок осуществления контроля и учета результатов служебной деятельности исполнителей, оказания практической помощи (УК-3.з.2)</w:t>
      </w:r>
      <w:r>
        <w:t>;</w:t>
      </w:r>
    </w:p>
    <w:p>
      <w:pPr>
        <w:jc w:val="both"/>
      </w:pPr>
      <w:r>
        <w:t>- гуманистические принципы межкультурного взаимодействия (УК-5.з.2)</w:t>
      </w:r>
      <w:r>
        <w:t>;</w:t>
      </w:r>
    </w:p>
    <w:p>
      <w:pPr>
        <w:jc w:val="both"/>
      </w:pPr>
      <w:r>
        <w:t>- значимость, методику и технологии поддержания здорового образа жизни и необходимого уровня физической подготовленности с учетом специфики профессиональной деятельности (УК-7.з.1)</w:t>
      </w:r>
      <w:r>
        <w:t>;</w:t>
      </w:r>
    </w:p>
    <w:p>
      <w:pPr>
        <w:jc w:val="both"/>
      </w:pPr>
      <w:r>
        <w:t>- формы и методы деятельности правоохранительных органов по охране общественного порядка и обеспечению общественной безопасности в особых условиях, чрезвычайных ситуациях, в условиях режима чрезвычайного положения, а также при угрозе и возникновении военных конфликтов (УК-8.з.3)</w:t>
      </w:r>
      <w:r>
        <w:t>;</w:t>
      </w:r>
    </w:p>
    <w:p>
      <w:pPr>
        <w:jc w:val="both"/>
      </w:pPr>
      <w:r>
        <w:t>- этические нормы и психологические особенности взаимодействия с лицами с ограниченными возможностями здоровья (УК-9.з.1)</w:t>
      </w:r>
      <w:r>
        <w:t>;</w:t>
      </w:r>
    </w:p>
    <w:p>
      <w:pPr>
        <w:jc w:val="both"/>
      </w:pPr>
      <w:r>
        <w:t>- нормативные правовые и этические основы профилактики, предупреждения и пресечения коррупционного поведения, запреты и ограничения, установленные законодательством Российской Федерации (УК-11.з.1)</w:t>
      </w:r>
      <w:r>
        <w:t>;</w:t>
      </w:r>
    </w:p>
    <w:p>
      <w:pPr>
        <w:jc w:val="both"/>
      </w:pPr>
      <w:r>
        <w:t>- исторические традиции правоохранительных органов (федерального государственного органа, в интересах которого осуществляется подготовка) (ОПК-1.з.2)</w:t>
      </w:r>
      <w:r>
        <w:t>;</w:t>
      </w:r>
    </w:p>
    <w:p>
      <w:pPr>
        <w:jc w:val="both"/>
      </w:pPr>
      <w:r>
        <w:t>- роль гуманитарных и социально-экономических наук в формировании ценностных ориентиров в социальной и профессиональной деятельности, сущность гуманистического мировоззрения (ОПК-2.з.1)</w:t>
      </w:r>
      <w:r>
        <w:t>;</w:t>
      </w:r>
    </w:p>
    <w:p>
      <w:pPr>
        <w:jc w:val="both"/>
      </w:pPr>
      <w:r>
        <w:t>- порядок организации документирования и документооборота с учетом сферы своей профессионально-служебной деятельности, правила и порядок подготовки, оформления, учета и хранения служебных документов (ОПК-5.з.1)</w:t>
      </w:r>
      <w:r>
        <w:t>;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виды правоохранительной деятельности, систему, нормативные правовые и организационные основы, сферы деятельности, компетенции, функции правоохранительных органов в укреплении законности и правопорядка, безопасности личности, общества и государства (ОПК-7.з.2)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(ОПК-11.з.1)</w:t>
      </w:r>
      <w:r>
        <w:t>;</w:t>
      </w:r>
    </w:p>
    <w:p>
      <w:pPr>
        <w:jc w:val="both"/>
      </w:pPr>
      <w:r>
        <w:t>- основные характеристики и детерминанты преступности, особенности лиц, совершивших преступления, механизм индивидуального преступного поведения, организационно-правовые средства предупреждения и профилактики правонарушений (ОПК-12.з.1)</w:t>
      </w:r>
      <w:r>
        <w:t>;</w:t>
      </w:r>
    </w:p>
    <w:p>
      <w:pPr>
        <w:jc w:val="both"/>
      </w:pPr>
      <w:r>
        <w:t>- основные методы, системы и средства сбора и хранения, поиска и систематизации, представления и обработки, передачи и реализации информации, используемые в деятельности ОВД с соблюдением требований информационной безопасности (ОПК-13.з.1)</w:t>
      </w:r>
      <w:r>
        <w:t>;</w:t>
      </w:r>
    </w:p>
    <w:p>
      <w:pPr>
        <w:jc w:val="both"/>
      </w:pPr>
      <w:r>
        <w:t>- возможности использования информационно-телекоммуникационных технологий в профессиональной деятельности (ОПК-13.з.2)</w:t>
      </w:r>
      <w:r>
        <w:t>;</w:t>
      </w:r>
    </w:p>
    <w:p>
      <w:pPr>
        <w:jc w:val="both"/>
      </w:pPr>
      <w:r>
        <w:t>- методы, способы и возможности профилактики, раскрытия и расследования преступлений, совершаемых, в том числе с использованием информационно-телекоммуникационных технологий (кибер-преступлений) (ОПК-13.з.3)</w:t>
      </w:r>
      <w:r>
        <w:t>;</w:t>
      </w:r>
    </w:p>
    <w:p>
      <w:pPr>
        <w:jc w:val="both"/>
      </w:pPr>
      <w:r>
        <w:t>- способы отстаивания своих прав, свобод и интересов в случае нарушения таковых (ПК-2.з.2)</w:t>
      </w:r>
      <w:r>
        <w:t>;</w:t>
      </w:r>
    </w:p>
    <w:p>
      <w:pPr>
        <w:jc w:val="both"/>
      </w:pPr>
      <w:r>
        <w:t>- задачи, правовые основы и порядок действий ОВД при решении задач в особых условиях, чрезвычайных обстоятельствах чрезвычайных ситуациях, условиях режима чрезвычайного положения и в военное время (ПК-3.з.3)</w:t>
      </w:r>
      <w:r>
        <w:t>;</w:t>
      </w:r>
    </w:p>
    <w:p>
      <w:pPr>
        <w:jc w:val="both"/>
      </w:pPr>
      <w:r>
        <w:t>- порядок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(ПК-4.з.1)</w:t>
      </w:r>
      <w:r>
        <w:t>;</w:t>
      </w:r>
    </w:p>
    <w:p>
      <w:pPr>
        <w:jc w:val="both"/>
      </w:pPr>
      <w:r>
        <w:t>- основания и порядок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(ПК-5.з.1)</w:t>
      </w:r>
      <w:r>
        <w:t>;</w:t>
      </w:r>
    </w:p>
    <w:p>
      <w:pPr>
        <w:jc w:val="both"/>
      </w:pPr>
      <w:r>
        <w:t>- требования правовых норм по применению специальной техники, средств видеонаблюдения и средств связи (ПК-6.з.1)</w:t>
      </w:r>
      <w:r>
        <w:t>;</w:t>
      </w:r>
    </w:p>
    <w:p>
      <w:pPr>
        <w:jc w:val="both"/>
      </w:pPr>
      <w:r>
        <w:t>- порядок и тактику применения физической силы, специальных средств и огнестрельного оружия при задержании правонарушителей, а так же в условиях крайней необходимости и необходимой самообороны (ПК-7.з.1)</w:t>
      </w:r>
      <w:r>
        <w:t>;</w:t>
      </w:r>
    </w:p>
    <w:p>
      <w:pPr>
        <w:jc w:val="both"/>
      </w:pPr>
      <w:r>
        <w:t>- меры безопасности при обнаружении взрывоопасного предмета (ПК-8.з.3)</w:t>
      </w:r>
      <w:r>
        <w:t>;</w:t>
      </w:r>
    </w:p>
    <w:p>
      <w:pPr>
        <w:jc w:val="both"/>
      </w:pPr>
      <w:r>
        <w:t>- основы организации жизнедеятельности в соответствии с нормами здорового образа жизни, средства и методы развития профессионально важных физических качеств и формирования двигательных умений и навыков, основы самостоятельной физической подготовки сотрудников органов внутренних дел (ПК-9.з.1)</w:t>
      </w:r>
      <w:r>
        <w:t>;</w:t>
      </w:r>
    </w:p>
    <w:p>
      <w:pPr>
        <w:jc w:val="both"/>
      </w:pPr>
      <w:r>
        <w:t>- меры безопасности при обращении с огнестрельным оружием и боеприпасами (ПК-10.з.1)</w:t>
      </w:r>
      <w:r>
        <w:t>;</w:t>
      </w:r>
    </w:p>
    <w:p>
      <w:pPr>
        <w:jc w:val="both"/>
      </w:pPr>
      <w:r>
        <w:t>- способы ориентирования на местности по карте и без карты (ПК-11.з.2)</w:t>
      </w:r>
      <w:r>
        <w:t>;</w:t>
      </w:r>
    </w:p>
    <w:p>
      <w:pPr>
        <w:jc w:val="both"/>
      </w:pPr>
      <w:r>
        <w:t>- природу и клинические проявления различных видов травм и возможностей ликвидации их последствий (ПК-12.з.1)</w:t>
      </w:r>
      <w:r>
        <w:t>;</w:t>
      </w:r>
    </w:p>
    <w:p>
      <w:pPr>
        <w:jc w:val="both"/>
      </w:pPr>
      <w:r>
        <w:t>- 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(ПК-13.з.1)</w:t>
      </w:r>
      <w:r>
        <w:t>;</w:t>
      </w:r>
    </w:p>
    <w:p>
      <w:pPr>
        <w:jc w:val="both"/>
      </w:pPr>
      <w:r>
        <w:t>- методы психической регуляции; особенности общения с различными категориями граждан с учетом возраста, гендерных, этнических, конфессиональных и других социокультурных признаков; методы и приемы установления психологического контакта с различными субъектами профессиональных взаимоотношений в целях успешного решения задач профессионально-служебной деятельности, психотехнологии предупреждения и разрешения конфликтов в процессе профессиональной деятельности (ПК-15.з.1)</w:t>
      </w:r>
      <w:r>
        <w:t>;</w:t>
      </w:r>
    </w:p>
    <w:p>
      <w:pPr>
        <w:jc w:val="both"/>
      </w:pPr>
      <w:r>
        <w:t>- приемы диагностики личности по внешним признакам (ПК-16.з.1)</w:t>
      </w:r>
      <w:r>
        <w:t>;</w:t>
      </w:r>
    </w:p>
    <w:p>
      <w:pPr>
        <w:jc w:val="both"/>
      </w:pPr>
      <w:r>
        <w:t>- способы предотвращения и позитивного разрешения конфликтов (ПК-17.з.3)</w:t>
      </w:r>
      <w:r>
        <w:t>;</w:t>
      </w:r>
    </w:p>
    <w:p>
      <w:pPr>
        <w:jc w:val="both"/>
      </w:pPr>
      <w:r>
        <w:t>- меры профилактики негативных последствий профессионального стресса (ПК-18.з.2)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технических средств контроля и фиксации правонарушений в области безопасности дорожного движения (ПК-21.з.1)</w:t>
      </w:r>
      <w:r>
        <w:t>;</w:t>
      </w:r>
    </w:p>
    <w:p>
      <w:pPr>
        <w:jc w:val="both"/>
      </w:pPr>
      <w:r>
        <w:t>- тактику выявления нарушений Правил дорожного движения и других нормативов, действующих в сфере обеспечения безопасности дорожного движения (ПК-22.з.1)</w:t>
      </w:r>
      <w:r>
        <w:t>;</w:t>
      </w:r>
    </w:p>
    <w:p>
      <w:pPr>
        <w:jc w:val="both"/>
      </w:pPr>
      <w:r>
        <w:t>- порядок и тактику применения мер обеспечения производства по делам об административных правонарушениях в области дорожного движения (ПК-23.з.1)</w:t>
      </w:r>
      <w:r>
        <w:t>;</w:t>
      </w:r>
    </w:p>
    <w:p>
      <w:pPr>
        <w:jc w:val="both"/>
      </w:pPr>
      <w:r>
        <w:t>- алгоритм квалификации состава административного правонарушения в сфере безопасности дорожного движения (ПК-24.з.2)</w:t>
      </w:r>
      <w:r>
        <w:t>;</w:t>
      </w:r>
    </w:p>
    <w:p>
      <w:pPr>
        <w:jc w:val="both"/>
      </w:pPr>
      <w:r>
        <w:t>- порядок рассмотрения и принятия решения по обращениям граждан при производстве по делу об административном правонарушении (ПК-25.з.1)</w:t>
      </w:r>
      <w:r>
        <w:t>;</w:t>
      </w:r>
    </w:p>
    <w:p>
      <w:pPr>
        <w:jc w:val="both"/>
      </w:pPr>
      <w:r>
        <w:t>- формы и методы организации деятельности строевых подразделений дорожно-патрульной службы Государственной инспекции безопасности дорожного движения Министерства внутренних дел Российской Федерации (ПК-26.з.1)</w:t>
      </w:r>
      <w:r>
        <w:t>;</w:t>
      </w:r>
    </w:p>
    <w:p>
      <w:pPr>
        <w:jc w:val="both"/>
      </w:pPr>
      <w:r>
        <w:t>- порядок организации временного запрещения движения транспортных средств и пешеходов в различных условиях дорожного движения (ПК-27.з.1)</w:t>
      </w:r>
      <w:r>
        <w:t>;</w:t>
      </w:r>
    </w:p>
    <w:p>
      <w:pPr>
        <w:jc w:val="both"/>
      </w:pPr>
      <w:r>
        <w:t>- нормативно установленные пределы своих должностных полномочий, цели осуществляемой деятельности и соответствующие им служебные задачи в различных условиях дорожного движения (ПК-27.з.2)</w:t>
      </w:r>
      <w:r>
        <w:t>;</w:t>
      </w:r>
    </w:p>
    <w:p>
      <w:pPr>
        <w:jc w:val="both"/>
      </w:pPr>
      <w:r>
        <w:t>- порядок несения дорожно-патрульной службы, осуществление распорядительно-регулировочных действий (ПК-28.з.1)</w:t>
      </w:r>
      <w:r>
        <w:t>;</w:t>
      </w:r>
    </w:p>
    <w:p>
      <w:pPr>
        <w:jc w:val="both"/>
      </w:pPr>
      <w:r>
        <w:t>- методы анализа и обобщения совершенных преступлений, связанных с незаконным завладением транспортными средствами (ПК-29.з.2)</w:t>
      </w:r>
      <w:r>
        <w:t>;</w:t>
      </w:r>
    </w:p>
    <w:p>
      <w:pPr>
        <w:jc w:val="both"/>
      </w:pPr>
      <w:r>
        <w:t>- формы и методы организации деятельности подразделений по обеспечению безопасности дорожного движения (ПК-30.з.1)</w:t>
      </w:r>
      <w:r>
        <w:t>;</w:t>
      </w:r>
    </w:p>
    <w:p>
      <w:pPr>
        <w:jc w:val="both"/>
      </w:pPr>
      <w:r>
        <w:t>- правовые и организационные нормы осуществления учета показателей по обеспечению безопасности дорожного движения (ПК-31.з.1)</w:t>
      </w:r>
      <w:r>
        <w:t>;</w:t>
      </w:r>
    </w:p>
    <w:p>
      <w:pPr>
        <w:jc w:val="both"/>
      </w:pPr>
      <w:r>
        <w:t>- требования правовых норм по контролю за дорожным движением (ПК-32.з.1)</w:t>
      </w:r>
      <w:r>
        <w:t>;</w:t>
      </w:r>
    </w:p>
    <w:p>
      <w:pPr>
        <w:jc w:val="both"/>
      </w:pPr>
      <w:r>
        <w:t>- порядок формирования автоматизированных учетов разыскиваемых транспортных средств, утраченных, похищенных регистрационных и иных документов и передачи соответствующей информации (ПК-33.з.1)</w:t>
      </w:r>
      <w:r>
        <w:t>;</w:t>
      </w:r>
    </w:p>
    <w:p>
      <w:pPr>
        <w:jc w:val="both"/>
      </w:pPr>
      <w:r>
        <w:t>- правовые основы порядка присвоения идентификационного номера транспортного средства, места и порядок его нанесения (ПК-34.з.1)</w:t>
      </w:r>
      <w:r>
        <w:t>;</w:t>
      </w:r>
    </w:p>
    <w:p>
      <w:pPr>
        <w:jc w:val="both"/>
      </w:pPr>
      <w:r>
        <w:t>- 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>
      <w:pPr>
        <w:jc w:val="both"/>
      </w:pPr>
      <w:r>
        <w:t>- порядок сопровождения транспортных средств (ПК-36.з.1)</w:t>
      </w:r>
      <w:r>
        <w:t>;</w:t>
      </w:r>
    </w:p>
    <w:p>
      <w:pPr>
        <w:jc w:val="both"/>
      </w:pPr>
      <w:r>
        <w:t>- порядок по обеспечению беспрепятственного проезда сопровождаемых автомобилей специального назначения (ПК-36.з.2)</w:t>
      </w:r>
      <w:r>
        <w:t>;</w:t>
      </w:r>
    </w:p>
    <w:p>
      <w:pPr>
        <w:jc w:val="both"/>
      </w:pPr>
      <w:r>
        <w:t>- нормативные правовые акты, регламентирующие порядок применения измерительного оборудования при проверке весовых и габаритных параметров транспортных средств (ПК-37.з.1)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(ПК-39.з.1)</w:t>
      </w:r>
      <w:r>
        <w:t>;</w:t>
      </w:r>
    </w:p>
    <w:p>
      <w:pPr>
        <w:jc w:val="both"/>
      </w:pPr>
      <w:r>
        <w:t>- порядок проведения мероприятий по предупреждению дорожно-транспортных происшествий и снижению тяжести их последствий (ПК-39.з.2)</w:t>
      </w:r>
      <w:r>
        <w:t>;</w:t>
      </w:r>
    </w:p>
    <w:p>
      <w:pPr>
        <w:jc w:val="both"/>
      </w:pPr>
      <w:r>
        <w:t>- порядок взаимодействия с другими подразделениями органов внутренних дел, федеральными органами исполнительной власти, органами исполнительной власти субъектов Российской Федерации, органами местного самоуправления, образовательными учреждениями и организациями, общественными объединениями, СМИ, в том числе через информационно­-телекоммуникационную сеть «Интернет» в вопросах пропаганды безопасности дорожного движения (ПК-40.з.1)</w:t>
      </w:r>
      <w:r>
        <w:t>;</w:t>
      </w:r>
    </w:p>
    <w:p>
      <w:pPr>
        <w:jc w:val="both"/>
      </w:pPr>
      <w:r>
        <w:t>- новые и передовые формы и методы пропаганды в области обеспечения безопасности дорожного движения (ПК-40.з.2)</w:t>
      </w:r>
      <w:r>
        <w:t>;</w:t>
      </w:r>
    </w:p>
    <w:p>
      <w:pPr>
        <w:jc w:val="both"/>
      </w:pPr>
      <w:r>
        <w:t>- формы и методы профилактической деятельности с различными социальными группами (ПК-41.з.1)</w:t>
      </w:r>
      <w:r>
        <w:t>;</w:t>
      </w:r>
    </w:p>
    <w:p>
      <w:pPr>
        <w:jc w:val="both"/>
      </w:pPr>
      <w:r>
        <w:t>- психологические приемы и средства общения с различными социальными группами (ПК-41.з.2)</w:t>
      </w:r>
      <w:r>
        <w:t>;</w:t>
      </w:r>
    </w:p>
    <w:p>
      <w:pPr>
        <w:jc w:val="both"/>
      </w:pPr>
      <w:r>
        <w:t>- 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</w:t>
      </w:r>
      <w:r>
        <w:t>;</w:t>
      </w:r>
    </w:p>
    <w:p>
      <w:pPr>
        <w:jc w:val="both"/>
      </w:pPr>
      <w:r>
        <w:t>- правовые основы, формы и методы консультационной деятельности и юридической помощи (ПК-44.з.1)</w:t>
      </w:r>
      <w:r>
        <w:t>;</w:t>
      </w:r>
    </w:p>
    <w:p>
      <w:pPr>
        <w:jc w:val="both"/>
      </w:pPr>
      <w:r>
        <w:t>- профессиональные задачи, реализуемые в процессе осуществления деятельности подразделений по обеспечению безопасности дорожного движения (ПК-45.з.1)</w:t>
      </w:r>
      <w:r>
        <w:t>;</w:t>
      </w:r>
    </w:p>
    <w:p>
      <w:pPr>
        <w:jc w:val="both"/>
      </w:pPr>
      <w:r>
        <w:t>- основы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учитывать и толерантно воспринимать социокультурные, этнические и конфессиональные особенности субъектов профессионального взаимодействия (УК-5.у.1)</w:t>
      </w:r>
      <w:r>
        <w:t>;</w:t>
      </w:r>
    </w:p>
    <w:p>
      <w:pPr>
        <w:jc w:val="both"/>
      </w:pPr>
      <w:r>
        <w:t>- определять траекторию и оптимальные способы совершенствования своей профессиональной деятельности и саморазвития на основе оценки приоритетов собственной (в том числе профессиональной) деятельности, самооценки своих ресурсов и возможностей, а также самоорганизации (УК-6.у.1)</w:t>
      </w:r>
      <w:r>
        <w:t>;</w:t>
      </w:r>
    </w:p>
    <w:p>
      <w:pPr>
        <w:jc w:val="both"/>
      </w:pPr>
      <w:r>
        <w:t>- реализовывать формы и методы самостоятельной учебно-познавательной деятельности (УК-6.у.2)</w:t>
      </w:r>
      <w:r>
        <w:t>;</w:t>
      </w:r>
    </w:p>
    <w:p>
      <w:pPr>
        <w:jc w:val="both"/>
      </w:pPr>
      <w:r>
        <w:t>- организовывать свою жизнедеятельность в соответствии с нормами здорового образа жизни, поддерживать должный уровень физической подготовленности в целях обеспечения социальной активности и полноценной профессиональной деятельности с учетом ее специфики (УК-7.у.1)</w:t>
      </w:r>
      <w:r>
        <w:t>;</w:t>
      </w:r>
    </w:p>
    <w:p>
      <w:pPr>
        <w:jc w:val="both"/>
      </w:pPr>
      <w:r>
        <w:t>- осуществлять мероприятия, направленные на предотвращение возникновения чрезвычайных ситуаций, соблюдать правила поведения и личной безопасности при угрозе и возникновении чрезвычайных ситуаций и военных конфликтов, осуществлять неотложные действия (УК-8.у.2)</w:t>
      </w:r>
      <w:r>
        <w:t>;</w:t>
      </w:r>
    </w:p>
    <w:p>
      <w:pPr>
        <w:jc w:val="both"/>
      </w:pPr>
      <w:r>
        <w:t>- осуществлять коммуникацию с лицами с ограниченными возможностями здоровья в типичных ситуациях профессиональной деятельности, вести диалог с использованием русского жестового языка (при необходимости) (УК-9.у.1)</w:t>
      </w:r>
      <w:r>
        <w:t>;</w:t>
      </w:r>
    </w:p>
    <w:p>
      <w:pPr>
        <w:jc w:val="both"/>
      </w:pPr>
      <w:r>
        <w:t>- выявлять коррупционные риски, предупреждать конфликт интересов в процессе осуществления профессиональной деятельности; правомерно действовать в провокативных ситуациях, пресекать коррупционное поведение (УК-11.у.1)</w:t>
      </w:r>
      <w:r>
        <w:t>;</w:t>
      </w:r>
    </w:p>
    <w:p>
      <w:pPr>
        <w:jc w:val="both"/>
      </w:pPr>
      <w:r>
        <w:t>- анализировать основные проблемы истории и современного развития Российского государства и его правоохранительных органов с патриотических позиций, аргументировано отстаивать свою гражданскую позицию (ОПК-1.у.1)</w:t>
      </w:r>
      <w:r>
        <w:t>;</w:t>
      </w:r>
    </w:p>
    <w:p>
      <w:pPr>
        <w:jc w:val="both"/>
      </w:pPr>
      <w:r>
        <w:t>- анализировать мировоззренческие, социально и профессионально значимые проблемы, процессы и явления с использованием знаний гуманитарных и социально-экономических наук (ОПК-2.у.1)</w:t>
      </w:r>
      <w:r>
        <w:t>;</w:t>
      </w:r>
    </w:p>
    <w:p>
      <w:pPr>
        <w:jc w:val="both"/>
      </w:pPr>
      <w:r>
        <w:t>- разрабатывать правоприменительные акты, составлять и оформлять процессуальные и служебные документы (ОПК-5.у.1)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>
      <w:pPr>
        <w:jc w:val="both"/>
      </w:pPr>
      <w:r>
        <w:t>- обеспечивать сохранность обстановки на месте происшествия, производить оперативно-розыскные мероприятия и неотложные следственные действия, принимать меры к установлению и задержанию правонарушителей (ОПК-8.у.2)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(ОПК-11.у.1)</w:t>
      </w:r>
      <w:r>
        <w:t>;</w:t>
      </w:r>
    </w:p>
    <w:p>
      <w:pPr>
        <w:jc w:val="both"/>
      </w:pPr>
      <w:r>
        <w:t>- выявлять причины и условия, способствующие совершению преступлений и иных правонарушений, планировать и осуществлять деятельность, направленную на предупреждение и профилактику преступлений и иных правонарушений (ОПК-12.у.1)</w:t>
      </w:r>
      <w:r>
        <w:t>;</w:t>
      </w:r>
    </w:p>
    <w:p>
      <w:pPr>
        <w:jc w:val="both"/>
      </w:pPr>
      <w:r>
        <w:t>- использовать телекоммуникационные сети, информационные системы и ресурсы сторонних организаций для выявления оперативно-значимой информации, в том числе о преступлениях, совершаемых с использованием информационно-телекоммуникационных технологий (киберпреступлений) (ОПК-13.у.1)</w:t>
      </w:r>
      <w:r>
        <w:t>;</w:t>
      </w:r>
    </w:p>
    <w:p>
      <w:pPr>
        <w:jc w:val="both"/>
      </w:pPr>
      <w:r>
        <w:t>- осуществлять сбор и обработку данных о состоянии оперативной обстановки и на ее основе планировать и реализовывать профилактику, раскрытие и расследование преступлений, совершаемых в том числе с использованием информационно-телекоммуникационных технологий (киберпреступлений) (ОПК-13.у.2)</w:t>
      </w:r>
      <w:r>
        <w:t>;</w:t>
      </w:r>
    </w:p>
    <w:p>
      <w:pPr>
        <w:jc w:val="both"/>
      </w:pPr>
      <w:r>
        <w:t>- применять информационные и телекоммуникационные технологии для решения задач обработки и использования служебной информации с соблюдением требований информационной безопасности (ОПК-13.у.3)</w:t>
      </w:r>
      <w:r>
        <w:t>;</w:t>
      </w:r>
    </w:p>
    <w:p>
      <w:pPr>
        <w:jc w:val="both"/>
      </w:pPr>
      <w:r>
        <w:t>- анализировать юридические факты нарушения прав и свобод человека и гражданина и возникающие в связи с этим правовые отношения, правильно составлять и оформлять процессуальные документы (ПК-2.у.1)</w:t>
      </w:r>
      <w:r>
        <w:t>;</w:t>
      </w:r>
    </w:p>
    <w:p>
      <w:pPr>
        <w:jc w:val="both"/>
      </w:pPr>
      <w:r>
        <w:t>- организовывать работу наряда полиции и функциональной группы при чрезвычайных обстоятельствах (ПК-3.у.5)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(ПК-4.у.1)</w:t>
      </w:r>
      <w:r>
        <w:t>;</w:t>
      </w:r>
    </w:p>
    <w:p>
      <w:pPr>
        <w:jc w:val="both"/>
      </w:pPr>
      <w:r>
        <w:t>- выявлять факты нарушения прав и законных интересов граждан при применении специальных мер принуждения (ПК-5.у.2)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специальной техники, средств видеонаблюдения и средств связи (ПК-6.у.1)</w:t>
      </w:r>
      <w:r>
        <w:t>;</w:t>
      </w:r>
    </w:p>
    <w:p>
      <w:pPr>
        <w:jc w:val="both"/>
      </w:pPr>
      <w:r>
        <w:t>- применять физическую силу, специальные средства и огнестрельное оружие при задержании преступников (правонарушителей), а также в условиях крайней необходимости, необходимой самообороны и особых условиях (ПК-7.у.2)</w:t>
      </w:r>
      <w:r>
        <w:t>;</w:t>
      </w:r>
    </w:p>
    <w:p>
      <w:pPr>
        <w:jc w:val="both"/>
      </w:pPr>
      <w:r>
        <w:t>- организовать действия наряда полиции при обнаружении ВОП, при получении сообщения о возможном ВОП, на месте взрыва (ПК-8.у.1)</w:t>
      </w:r>
      <w:r>
        <w:t>;</w:t>
      </w:r>
    </w:p>
    <w:p>
      <w:pPr>
        <w:jc w:val="both"/>
      </w:pPr>
      <w:r>
        <w:t>- организовать свою жизнедеятельность в соответствии с нормами здорового образа жизни, поддерживать должный уровень физической подготовленности для осуществления профессиональной деятельности с учетом ее специфики (ПК-9.у.1)</w:t>
      </w:r>
      <w:r>
        <w:t>;</w:t>
      </w:r>
    </w:p>
    <w:p>
      <w:pPr>
        <w:jc w:val="both"/>
      </w:pPr>
      <w:r>
        <w:t>- осматривать оружие и боеприпасы (ПК-10.у.1)</w:t>
      </w:r>
      <w:r>
        <w:t>;</w:t>
      </w:r>
    </w:p>
    <w:p>
      <w:pPr>
        <w:jc w:val="both"/>
      </w:pPr>
      <w:r>
        <w:t>- использовать современные средства навигации (ПК-11.у.3)</w:t>
      </w:r>
      <w:r>
        <w:t>;</w:t>
      </w:r>
    </w:p>
    <w:p>
      <w:pPr>
        <w:jc w:val="both"/>
      </w:pPr>
      <w:r>
        <w:t>- оказывать первую помощь и самопомощь, принимать меры по эвакуации пострадавших и их транспортировке (ПК-12.у.1)</w:t>
      </w:r>
      <w:r>
        <w:t>;</w:t>
      </w:r>
    </w:p>
    <w:p>
      <w:pPr>
        <w:jc w:val="both"/>
      </w:pPr>
      <w:r>
        <w:t>- пользоваться базами автоматизированных учетов (ПК-13.у.1)</w:t>
      </w:r>
      <w:r>
        <w:t>;</w:t>
      </w:r>
    </w:p>
    <w:p>
      <w:pPr>
        <w:jc w:val="both"/>
      </w:pPr>
      <w:r>
        <w:t>- применять методы психической регуляции, профессионального общения, предупреждения и разрешения конфликтов в процессе решения задач профессионально-служебной деятельности; в том числе в сложных и экстремальных условиях (ПК-15.у.1)</w:t>
      </w:r>
      <w:r>
        <w:t>;</w:t>
      </w:r>
    </w:p>
    <w:p>
      <w:pPr>
        <w:jc w:val="both"/>
      </w:pPr>
      <w:r>
        <w:t>- использовать приемы диагностики личности по внешним признакам, характерологическим и поведенческим особенностям (ПК-16.у.1)</w:t>
      </w:r>
      <w:r>
        <w:t>;</w:t>
      </w:r>
    </w:p>
    <w:p>
      <w:pPr>
        <w:jc w:val="both"/>
      </w:pPr>
      <w:r>
        <w:t>- определить соответствующие ситуации приемы установления и поддержания психологического контакта, способы предотвращения и позитивного разрешения конфликтов, методику ведения переговоров, а также приемы психологического воздействия (ПК-17.у.1)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>
      <w:pPr>
        <w:jc w:val="both"/>
      </w:pPr>
      <w:r>
        <w:t>- осуществлять производство по делам об административных правонарушениях и иных видах производств в области дорожного движения (ПК-20.у.1)</w:t>
      </w:r>
      <w:r>
        <w:t>;</w:t>
      </w:r>
    </w:p>
    <w:p>
      <w:pPr>
        <w:jc w:val="both"/>
      </w:pPr>
      <w:r>
        <w:t>- применять технические регламенты, государственные стандарты, отраслевые стандарты и другие, нормативные правовые и технические акты и фиксации правонарушений в области безопасности дорожного движения (ПК-21.у.1)</w:t>
      </w:r>
      <w:r>
        <w:t>;</w:t>
      </w:r>
    </w:p>
    <w:p>
      <w:pPr>
        <w:jc w:val="both"/>
      </w:pPr>
      <w:r>
        <w:t>- осуществлять процессуальные действия по обнаружению, сохранению, изъятию следов административного правонарушения и их документированию (ПК-22.у.1)</w:t>
      </w:r>
      <w:r>
        <w:t>;</w:t>
      </w:r>
    </w:p>
    <w:p>
      <w:pPr>
        <w:jc w:val="both"/>
      </w:pPr>
      <w:r>
        <w:t>- применять меры обеспечения производства по делам об административных правонарушениях в области дорожного движения (ПК-23.у.1)</w:t>
      </w:r>
      <w:r>
        <w:t>;</w:t>
      </w:r>
    </w:p>
    <w:p>
      <w:pPr>
        <w:jc w:val="both"/>
      </w:pPr>
      <w:r>
        <w:t>- квалифицировать состав административного правонарушения в сфере безопасности дорожного движения (ПК-24.у.1)</w:t>
      </w:r>
      <w:r>
        <w:t>;</w:t>
      </w:r>
    </w:p>
    <w:p>
      <w:pPr>
        <w:jc w:val="both"/>
      </w:pPr>
      <w:r>
        <w:t>- правильно составлять и оформлять служебные и процессуальные документы, связанные с рассмотрением и принятием решения по обращениям граждан при производстве по делу об административном правонарушении (ПК-25.у.1)</w:t>
      </w:r>
      <w:r>
        <w:t>;</w:t>
      </w:r>
    </w:p>
    <w:p>
      <w:pPr>
        <w:jc w:val="both"/>
      </w:pPr>
      <w:r>
        <w:t>- применять формы и методы контроля за наличием документов у водителей (ПК-26.у.2)</w:t>
      </w:r>
      <w:r>
        <w:t>;</w:t>
      </w:r>
    </w:p>
    <w:p>
      <w:pPr>
        <w:jc w:val="both"/>
      </w:pPr>
      <w:r>
        <w:t>- применять действующее законодательство, регламентирующее при организации движения на месте с особыми условиями (ПК-27.у.1)</w:t>
      </w:r>
      <w:r>
        <w:t>;</w:t>
      </w:r>
    </w:p>
    <w:p>
      <w:pPr>
        <w:jc w:val="both"/>
      </w:pPr>
      <w:r>
        <w:t>- оценивать состояние автомобильных дорог и средств регулирования дорожного движения (ПК-28.у.1)</w:t>
      </w:r>
      <w:r>
        <w:t>;</w:t>
      </w:r>
    </w:p>
    <w:p>
      <w:pPr>
        <w:jc w:val="both"/>
      </w:pPr>
      <w:r>
        <w:t>- оказывать помощь участникам дорожного движения, гражданам, дорожно-эксплуатационным органам (ПК-28.у.2)</w:t>
      </w:r>
      <w:r>
        <w:t>;</w:t>
      </w:r>
    </w:p>
    <w:p>
      <w:pPr>
        <w:jc w:val="both"/>
      </w:pPr>
      <w:r>
        <w:t>- изучать, анализировать и оценивать сведения о совершенных дорожно-транспортных происшествиях и преступлениях, водителями которые скрылись с мест дорожно-транспортных происшествий, а также об угнанных и похищенных транспортных средствах, разыскиваемых преступниках и нераскрытых преступлениях (ПК-29.у.3)</w:t>
      </w:r>
      <w:r>
        <w:t>;</w:t>
      </w:r>
    </w:p>
    <w:p>
      <w:pPr>
        <w:jc w:val="both"/>
      </w:pPr>
      <w:r>
        <w:t>- использовать в процессе профессиональной деятельности оперативно-справочные, розыскные, криминалистические и иные формы учетов, в том числе посредством удаленного доступа (ПК-30.у.1)</w:t>
      </w:r>
      <w:r>
        <w:t>;</w:t>
      </w:r>
    </w:p>
    <w:p>
      <w:pPr>
        <w:jc w:val="both"/>
      </w:pPr>
      <w:r>
        <w:t>- осуществлять информационно-аналитическую деятельность с последующим предоставлением анализируемых данных (ПК-31.у.1)</w:t>
      </w:r>
      <w:r>
        <w:t>;</w:t>
      </w:r>
    </w:p>
    <w:p>
      <w:pPr>
        <w:jc w:val="both"/>
      </w:pPr>
      <w:r>
        <w:t>- правильно квалифицировать факты нарушений законодательства в области дорожного движения и обстоятельства правонарушения с использованием работающих в автоматическом режиме специальных технических средств, имеющих функции фото- и киносъемки, видеозаписи, или средств фото- и киносъемки, видеозаписи (ПК-32.у.1)</w:t>
      </w:r>
      <w:r>
        <w:t>;</w:t>
      </w:r>
    </w:p>
    <w:p>
      <w:pPr>
        <w:jc w:val="both"/>
      </w:pPr>
      <w:r>
        <w:t>- пользоваться базами автоматизированных учетов разыскиваемого автомототранспорта, утраченных, похищенных регистрационных и иных документов, и спецпродукции Госавтоинспекции (ПК-33.у.1)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в области безопасности дорожного движения (ПК-34.у.1)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  <w:r>
        <w:t>;</w:t>
      </w:r>
    </w:p>
    <w:p>
      <w:pPr>
        <w:jc w:val="both"/>
      </w:pPr>
      <w:r>
        <w:t>- организовывать взаимодействие нарядов подразделения по обеспечению беспрепятственного проезда сопровождаемых автомобилей специального назначения (ПК-36.у.1)</w:t>
      </w:r>
      <w:r>
        <w:t>;</w:t>
      </w:r>
    </w:p>
    <w:p>
      <w:pPr>
        <w:jc w:val="both"/>
      </w:pPr>
      <w:r>
        <w:t>- обеспечивать сопровождение транспортных колонн, крупногабаритных и (или) тяжеловесных грузов (ПК-36.у.2)</w:t>
      </w:r>
      <w:r>
        <w:t>;</w:t>
      </w:r>
    </w:p>
    <w:p>
      <w:pPr>
        <w:jc w:val="both"/>
      </w:pPr>
      <w:r>
        <w:t>- применять измерительные приборы при проверке весовых и габаритных параметров сопровождаемых транспортных средств (ПК-37.у.1)</w:t>
      </w:r>
      <w:r>
        <w:t>;</w:t>
      </w:r>
    </w:p>
    <w:p>
      <w:pPr>
        <w:jc w:val="both"/>
      </w:pPr>
      <w:r>
        <w:t>- комплексно и аргументированно применять правовые основы, определяющие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(ПК-39.у.1)</w:t>
      </w:r>
      <w:r>
        <w:t>;</w:t>
      </w:r>
    </w:p>
    <w:p>
      <w:pPr>
        <w:jc w:val="both"/>
      </w:pPr>
      <w:r>
        <w:t>- информировать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(ПК-40.у.1)</w:t>
      </w:r>
      <w:r>
        <w:t>;</w:t>
      </w:r>
    </w:p>
    <w:p>
      <w:pPr>
        <w:jc w:val="both"/>
      </w:pPr>
      <w:r>
        <w:t>- разъяснять законодательные и иные нормативных правовые акты Российской Федерации в сфере безопасности дорожного движения с целью предупреждения ДТП и правонарушений, воспитание дисциплинированности граждан, ответственности за свое поведение в процессе дорожного движения (ПК-40.у.2)</w:t>
      </w:r>
      <w:r>
        <w:t>;</w:t>
      </w:r>
    </w:p>
    <w:p>
      <w:pPr>
        <w:jc w:val="both"/>
      </w:pPr>
      <w:r>
        <w:t>- проводить мероприятия, направленные на профилактику ДТП и снижение тяжести их последствий (ПК-40.у.3)</w:t>
      </w:r>
      <w:r>
        <w:t>;</w:t>
      </w:r>
    </w:p>
    <w:p>
      <w:pPr>
        <w:jc w:val="both"/>
      </w:pPr>
      <w:r>
        <w:t>- использовать формы и методы профилактической деятельности с различными социальными группами (ПК-41.у.1)</w:t>
      </w:r>
      <w:r>
        <w:t>;</w:t>
      </w:r>
    </w:p>
    <w:p>
      <w:pPr>
        <w:jc w:val="both"/>
      </w:pPr>
      <w:r>
        <w:t>- применять приемы и средства общения с различными социальными группами (ПК-41.у.2)</w:t>
      </w:r>
      <w:r>
        <w:t>;</w:t>
      </w:r>
    </w:p>
    <w:p>
      <w:pPr>
        <w:jc w:val="both"/>
      </w:pPr>
      <w:r>
        <w:t>- планировать мероприятия по безопасности дорожного движения направленные на профилактику дорожно-транспортных происшествий, в том числе по профилактике детского дорожно-транспортного травматизма (ПК-42.у.1)</w:t>
      </w:r>
      <w:r>
        <w:t>;</w:t>
      </w:r>
    </w:p>
    <w:p>
      <w:pPr>
        <w:jc w:val="both"/>
      </w:pPr>
      <w:r>
        <w:t>- воспринимать и анализировать информацию, необходимую для осуществления консультационной деятельности и юридической помощи (ПК-44.у.1)</w:t>
      </w:r>
      <w:r>
        <w:t>;</w:t>
      </w:r>
    </w:p>
    <w:p>
      <w:pPr>
        <w:jc w:val="both"/>
      </w:pPr>
      <w:r>
        <w:t>- реализовать профессиональные задачи, в процессе осуществления деятельности подразделений по обеспечению безопасности дорожного движения индивидуально и в составе нарядов, групп оперативно-служебного применения (ПК-45.у.1)</w:t>
      </w:r>
      <w:r>
        <w:t>;</w:t>
      </w:r>
    </w:p>
    <w:p>
      <w:pPr>
        <w:jc w:val="both"/>
      </w:pPr>
      <w:r>
        <w:t>- пользоваться законодательно закрепленными формами и методами взаимодействия подразделений по обеспечению безопасности дорожного движения с другими службами органов внутренних дел, органами государственной власти и управления, ведомствами, предприятиями (фирмами), общественными организациями и органами местного самоуправления (ПК-46.у.1)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продуктивно работать в коллективе, реализовывать организационно-управленческие задачи при осуществлении профессиональной деятельности в составе малой группы (УК-3.в.1)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условиях межкультурного взаимодействия (УК-5.в.1)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должным уровнем физической подготовленности, гарантирующим социальную активность и профессиональную пригодность с учетом требований нормативных правовых актов Министерства внутренних дел Российской Федерации, регламентирующих физическую подготовку сотрудников органов внутренних дел (УК-7.в.1)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способностью взаимодействовать с лицами с ограниченными возможностями здоровья в ситуациях профессионального общения с учетом соответствующих этических норм и психологических особенностей (УК-9.в.1)</w:t>
      </w:r>
      <w:r>
        <w:t>;</w:t>
      </w:r>
    </w:p>
    <w:p>
      <w:pPr>
        <w:jc w:val="both"/>
      </w:pPr>
      <w:r>
        <w:t>- способностью осуществлять профессиональную деятельность в соответствии с антикоррупционным законодательством (УК-11.в.1)</w:t>
      </w:r>
      <w:r>
        <w:t>;</w:t>
      </w:r>
    </w:p>
    <w:p>
      <w:pPr>
        <w:jc w:val="both"/>
      </w:pPr>
      <w:r>
        <w:t>- способностью осознанно реализовывать гражданскую позицию в общественной и профессионально-служебной деятельности, осуществлять профессионально-служебную деятельность на основе ответственного отношения к выполнению профессионального долга, нести ответственность за результаты своей профессиональной деятельности (ОПК-1.в.1)</w:t>
      </w:r>
      <w:r>
        <w:t>;</w:t>
      </w:r>
    </w:p>
    <w:p>
      <w:pPr>
        <w:jc w:val="both"/>
      </w:pPr>
      <w:r>
        <w:t>- опытом осуществления профессионально-служебной деятельности в соответствии с нормами профессиональной этики и служебного этикета (ОПК-2.в.1)</w:t>
      </w:r>
      <w:r>
        <w:t>;</w:t>
      </w:r>
    </w:p>
    <w:p>
      <w:pPr>
        <w:jc w:val="both"/>
      </w:pPr>
      <w:r>
        <w:t>- иметь опыт разработки процессуальных и служебных документов в сфере своей профессионально-служебной деятельности (ОПК-5.в.1)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участия в выявлении и пресечении преступлений и иных правонарушений (ОПК-8.в.1)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способностью использовать психологические методы, средства и приемы для оптимизации профессионально-служебной деятельности (ОПК-11.в.1)</w:t>
      </w:r>
      <w:r>
        <w:t>;</w:t>
      </w:r>
    </w:p>
    <w:p>
      <w:pPr>
        <w:jc w:val="both"/>
      </w:pPr>
      <w:r>
        <w:t>- способностью применять средства предупреждения и профилактики правонарушений (ОПК-12.в.1)</w:t>
      </w:r>
      <w:r>
        <w:t>;</w:t>
      </w:r>
    </w:p>
    <w:p>
      <w:pPr>
        <w:jc w:val="both"/>
      </w:pPr>
      <w:r>
        <w:t>- навыками работы с ведомственными информационными ресурсами и информационно-поисковыми системами (ОПК-13.в.1)</w:t>
      </w:r>
      <w:r>
        <w:t>;</w:t>
      </w:r>
    </w:p>
    <w:p>
      <w:pPr>
        <w:jc w:val="both"/>
      </w:pPr>
      <w:r>
        <w:t>- навыками сбора, обработки и анализа данных и сведений в целях получения информации о способах совершения преступлений, в том числе с использованием информационно-телекоммуникационных технологий (киберпреступлений) (ОПК-13.в.2)</w:t>
      </w:r>
      <w:r>
        <w:t>;</w:t>
      </w:r>
    </w:p>
    <w:p>
      <w:pPr>
        <w:jc w:val="both"/>
      </w:pPr>
      <w:r>
        <w:t>- навыками составления процессуальных и служебных документов, их использования с соблюдением требований информационной безопасности (ОПК-13.в.3)</w:t>
      </w:r>
      <w:r>
        <w:t>;</w:t>
      </w:r>
    </w:p>
    <w:p>
      <w:pPr>
        <w:jc w:val="both"/>
      </w:pPr>
      <w:r>
        <w:t>- навыками защиты прав, свобод и интересов в случае нарушения таковых (ПК-2.в.2)</w:t>
      </w:r>
      <w:r>
        <w:t>;</w:t>
      </w:r>
    </w:p>
    <w:p>
      <w:pPr>
        <w:jc w:val="both"/>
      </w:pPr>
      <w:r>
        <w:t>- навыком управления нарядом и функциональной группой (ПК-3.в.1)</w:t>
      </w:r>
      <w:r>
        <w:t>;</w:t>
      </w:r>
    </w:p>
    <w:p>
      <w:pPr>
        <w:jc w:val="both"/>
      </w:pPr>
      <w:r>
        <w:t>- навыками осуществления телекоммуникационного, технико-криминалистического и специального технического обеспечения оперативно-служебной деятельности подразделений по обеспечению безопасности дорожного движения (ПК-4.в.1)</w:t>
      </w:r>
      <w:r>
        <w:t>;</w:t>
      </w:r>
    </w:p>
    <w:p>
      <w:pPr>
        <w:jc w:val="both"/>
      </w:pPr>
      <w:r>
        <w:t>- навыками применения физической силы, специальных средств и огнестрельного оружия в случаях и порядке, предусмотренных Федеральным законом от 7 февраля 2011 г. № 3-ФЗ «О полиции» (ПК-5.в.1)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(ПК-6.в.1)</w:t>
      </w:r>
      <w:r>
        <w:t>;</w:t>
      </w:r>
    </w:p>
    <w:p>
      <w:pPr>
        <w:jc w:val="both"/>
      </w:pPr>
      <w:r>
        <w:t>- приёмами безопасного и эффективного задержания преступников (правонарушителей) с применением физической силы, специальных средств и огнестрельного оружия (ПК-7.в.1)</w:t>
      </w:r>
      <w:r>
        <w:t>;</w:t>
      </w:r>
    </w:p>
    <w:p>
      <w:pPr>
        <w:jc w:val="both"/>
      </w:pPr>
      <w:r>
        <w:t>- навыком действий сотрудника полиции при обнаружении ВОП (ПК-8.в.1)</w:t>
      </w:r>
      <w:r>
        <w:t>;</w:t>
      </w:r>
    </w:p>
    <w:p>
      <w:pPr>
        <w:jc w:val="both"/>
      </w:pPr>
      <w:r>
        <w:t>- навыками по самостоятельному развитию и поддержанию на должном уровне социально и профессионально значимых физических кондиций (ПК-9.в.1)</w:t>
      </w:r>
      <w:r>
        <w:t>;</w:t>
      </w:r>
    </w:p>
    <w:p>
      <w:pPr>
        <w:jc w:val="both"/>
      </w:pPr>
      <w:r>
        <w:t>- навыками неполной разборки и сборки после нее пистолета Макарова, автоматов Калашникова АК-74 и АКС-74У (ПК-10.в.1)</w:t>
      </w:r>
      <w:r>
        <w:t>;</w:t>
      </w:r>
    </w:p>
    <w:p>
      <w:pPr>
        <w:jc w:val="both"/>
      </w:pPr>
      <w:r>
        <w:t>- навыками подачи целеуказания по карте и на местности (ПК-11.в.3)</w:t>
      </w:r>
      <w:r>
        <w:t>;</w:t>
      </w:r>
    </w:p>
    <w:p>
      <w:pPr>
        <w:jc w:val="both"/>
      </w:pPr>
      <w:r>
        <w:t>- навыками транспортирования пострадавших (ПК-12.в.4)</w:t>
      </w:r>
      <w:r>
        <w:t>;</w:t>
      </w:r>
    </w:p>
    <w:p>
      <w:pPr>
        <w:jc w:val="both"/>
      </w:pPr>
      <w:r>
        <w:t>- навыками формирования автоматизированных учетов разыскиваемых транспортных средств, утраченных, похищенных регистрационных и иных документов (ПК-13.в.1)</w:t>
      </w:r>
      <w:r>
        <w:t>;</w:t>
      </w:r>
    </w:p>
    <w:p>
      <w:pPr>
        <w:jc w:val="both"/>
      </w:pPr>
      <w:r>
        <w:t>- способностью использовать знания служебного этикета и приемы общения для оптимизации профессионально-служебной деятельности (ПК-15.в.1)</w:t>
      </w:r>
      <w:r>
        <w:t>;</w:t>
      </w:r>
    </w:p>
    <w:p>
      <w:pPr>
        <w:jc w:val="both"/>
      </w:pPr>
      <w:r>
        <w:t>- навыками правильной диагностики личности по внешним признакам, характерологическим и поведенческим особенностям (ПК-16.в.1)</w:t>
      </w:r>
      <w:r>
        <w:t>;</w:t>
      </w:r>
    </w:p>
    <w:p>
      <w:pPr>
        <w:jc w:val="both"/>
      </w:pPr>
      <w:r>
        <w:t>- навыками правильного применения приемов установления и поддержания психологического контакта, способов предотвращения и позитивного разрешения конфликтов, методики ведения переговоров, а также приемов психологического воздействия (ПК-17.в.1)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pPr>
        <w:jc w:val="both"/>
      </w:pPr>
      <w:r>
        <w:t>- навыками организации производства по делам об административных правонарушениях в области дорожного движения (ПК-20.в.1)</w:t>
      </w:r>
      <w:r>
        <w:t>;</w:t>
      </w:r>
    </w:p>
    <w:p>
      <w:pPr>
        <w:jc w:val="both"/>
      </w:pPr>
      <w:r>
        <w:t>- навыками использования соответствующих специальных технических средств для обнаружения, выявления и фиксации правонарушений в области безопасности дорожного движения (ПК-21.в.1)</w:t>
      </w:r>
      <w:r>
        <w:t>;</w:t>
      </w:r>
    </w:p>
    <w:p>
      <w:pPr>
        <w:jc w:val="both"/>
      </w:pPr>
      <w:r>
        <w:t>- навыками осуществления процессуальных действия по обнаружению, сохранению и изъятию следов административного правонарушения (ПК-22.в.1)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(ПК-22.в.2)</w:t>
      </w:r>
      <w:r>
        <w:t>;</w:t>
      </w:r>
    </w:p>
    <w:p>
      <w:pPr>
        <w:jc w:val="both"/>
      </w:pPr>
      <w:r>
        <w:t>- навыками применения мер обеспечения производства по делам об административных правонарушениях в области дорожного движения (ПК-23.в.1)</w:t>
      </w:r>
      <w:r>
        <w:t>;</w:t>
      </w:r>
    </w:p>
    <w:p>
      <w:pPr>
        <w:jc w:val="both"/>
      </w:pPr>
      <w:r>
        <w:t>- навыками квалификации составов административных правонарушений в сфере безопасности дорожного движения (ПК-24.в.1)</w:t>
      </w:r>
      <w:r>
        <w:t>;</w:t>
      </w:r>
    </w:p>
    <w:p>
      <w:pPr>
        <w:jc w:val="both"/>
      </w:pPr>
      <w:r>
        <w:t>- навыками рассмотрения и принятия решения по заявлениям, ходатайствам и жалобам лиц, участвующих в производстве по делу об административном правонарушении (ПК-25.в.1)</w:t>
      </w:r>
      <w:r>
        <w:t>;</w:t>
      </w:r>
    </w:p>
    <w:p>
      <w:pPr>
        <w:jc w:val="both"/>
      </w:pPr>
      <w:r>
        <w:t>- навыками выявления нарушений Правил дорожного движения и других нормативов, действующих в области дорожного движения (ПК-26.в.1)</w:t>
      </w:r>
      <w:r>
        <w:t>;</w:t>
      </w:r>
    </w:p>
    <w:p>
      <w:pPr>
        <w:jc w:val="both"/>
      </w:pPr>
      <w:r>
        <w:t>- навыками общения с водителями транспортных средств при осуществлении функций контроля (ПК-26.в.2)</w:t>
      </w:r>
      <w:r>
        <w:t>;</w:t>
      </w:r>
    </w:p>
    <w:p>
      <w:pPr>
        <w:jc w:val="both"/>
      </w:pPr>
      <w:r>
        <w:t>- навыками по обеспечению соблюдения законодательства субъектами правоотношений складывающихся в сфере обеспечения безопасности дорожного движения (ПК-27.в.1)</w:t>
      </w:r>
      <w:r>
        <w:t>;</w:t>
      </w:r>
    </w:p>
    <w:p>
      <w:pPr>
        <w:jc w:val="both"/>
      </w:pPr>
      <w:r>
        <w:t>- навыками распорядительно (ПК-28.в.1)</w:t>
      </w:r>
      <w:r>
        <w:t>;</w:t>
      </w:r>
    </w:p>
    <w:p>
      <w:pPr>
        <w:jc w:val="both"/>
      </w:pPr>
      <w:r>
        <w:t>- навыками осуществления неотложных действий на месте дорожно-транспортного происшествия (ПК-28.в.2)</w:t>
      </w:r>
      <w:r>
        <w:t>;</w:t>
      </w:r>
    </w:p>
    <w:p>
      <w:pPr>
        <w:jc w:val="both"/>
      </w:pPr>
      <w:r>
        <w:t>- навыками выявления, раскрытия преступлений связанных с розыском угнанных и похищенных транспортных средств при выполнении (ПК-29.в.1)</w:t>
      </w:r>
      <w:r>
        <w:t>;</w:t>
      </w:r>
    </w:p>
    <w:p>
      <w:pPr>
        <w:jc w:val="both"/>
      </w:pPr>
      <w:r>
        <w:t>- навыками использования различных форм учетов в результате реализации правовых отношений в профессиональной деятельности сотрудника Госавтоинспекции (ПК-30.в.1)</w:t>
      </w:r>
      <w:r>
        <w:t>;</w:t>
      </w:r>
    </w:p>
    <w:p>
      <w:pPr>
        <w:jc w:val="both"/>
      </w:pPr>
      <w:r>
        <w:t>- навыками подготовки и оформления итоговой и отчетной аналитической документации (ПК-31.в.1)</w:t>
      </w:r>
      <w:r>
        <w:t>;</w:t>
      </w:r>
    </w:p>
    <w:p>
      <w:pPr>
        <w:jc w:val="both"/>
      </w:pPr>
      <w:r>
        <w:t>- навыками процессуального оформления материалов дел об административных правонарушениях (ПК-32.в.1)</w:t>
      </w:r>
      <w:r>
        <w:t>;</w:t>
      </w:r>
    </w:p>
    <w:p>
      <w:pPr>
        <w:jc w:val="both"/>
      </w:pPr>
      <w:r>
        <w:t>- навыками формирования автоматизированных учетов разыскиваемых транспортных средств, утраченных, похищенных регистрационных и иных документов (ПК-33.в.1)</w:t>
      </w:r>
      <w:r>
        <w:t>;</w:t>
      </w:r>
    </w:p>
    <w:p>
      <w:pPr>
        <w:jc w:val="both"/>
      </w:pPr>
      <w:r>
        <w:t>- навыками обнаружения внесения изменений в конструкцию транспортного средства, идентификационного номера, государственных регистрационных знаков, технического состояния транспортных средств (ПК-34.в.1)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pPr>
        <w:jc w:val="both"/>
      </w:pPr>
      <w:r>
        <w:t>- навыками организации и обеспечения сопровождения транспортных колонн, крупногабаритных и (или) тяжеловесных грузов, а также беспрепятственного проезда сопровождаемых автомобилей специального назначения (ПК-36.в.1)</w:t>
      </w:r>
      <w:r>
        <w:t>;</w:t>
      </w:r>
    </w:p>
    <w:p>
      <w:pPr>
        <w:jc w:val="both"/>
      </w:pPr>
      <w:r>
        <w:t>- навыками использования соответствующего диагностического оборудования проверке весовых и габаритных параметров транспортных средств (ПК-37.в.1)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обеспечения безопасности дорожного движения (ПК-39.в.1)</w:t>
      </w:r>
      <w:r>
        <w:t>;</w:t>
      </w:r>
    </w:p>
    <w:p>
      <w:pPr>
        <w:jc w:val="both"/>
      </w:pPr>
      <w:r>
        <w:t>- навыками информирования участников дорожного движения о проблемах обеспечения безопасности дорожного движения, в том числе о ДТП и причинах их возникновения, дорожных заторах, а также иных актуальных вопросах обеспечения безопасности дорожного движения (ПК-40.в.1)</w:t>
      </w:r>
      <w:r>
        <w:t>;</w:t>
      </w:r>
    </w:p>
    <w:p>
      <w:pPr>
        <w:jc w:val="both"/>
      </w:pPr>
      <w:r>
        <w:t>- навыками проведения мероприятий, направленных на профилактику ДТП и снижение тяжести их последствий (ПК-40.в.2)</w:t>
      </w:r>
      <w:r>
        <w:t>;</w:t>
      </w:r>
    </w:p>
    <w:p>
      <w:pPr>
        <w:jc w:val="both"/>
      </w:pPr>
      <w:r>
        <w:t>- навыками организации проведения мероприятий, направленных на профилактические мероприятия в области безопасности дорожного движения (ПК-41.в.1)</w:t>
      </w:r>
      <w:r>
        <w:t>;</w:t>
      </w:r>
    </w:p>
    <w:p>
      <w:pPr>
        <w:jc w:val="both"/>
      </w:pPr>
      <w:r>
        <w:t>- навыками проведения мероприятий, направленных на профилактику ДТП и снижение тяжести их последствий, в том числе по профилактике детского дорожно-транспортного травматизма (ПК-42.в.1)</w:t>
      </w:r>
      <w:r>
        <w:t>;</w:t>
      </w:r>
    </w:p>
    <w:p>
      <w:pPr>
        <w:jc w:val="both"/>
      </w:pPr>
      <w:r>
        <w:t>- навыками консультирования и оказания юридической помощи (ПК-44.в.1)</w:t>
      </w:r>
      <w:r>
        <w:t>;</w:t>
      </w:r>
    </w:p>
    <w:p>
      <w:pPr>
        <w:jc w:val="both"/>
      </w:pPr>
      <w:r>
        <w:t>- навыками организации деятельности подразделений по обеспечению безопасности дорожного движения (ПК-45.в.1)</w:t>
      </w:r>
      <w:r>
        <w:t>;</w:t>
      </w:r>
    </w:p>
    <w:p>
      <w:pPr>
        <w:jc w:val="both"/>
      </w:pPr>
      <w:r>
        <w:t>- навыками организации деятельности подразделений по обеспечению безопасности дорожного движения по взаимодействию с другими службами органов внутренних дел, органами государственной власти и управления, ведомствами, предприятиями (фирмами) и общественными организациями (ПК-46.в.1)</w:t>
      </w:r>
      <w:r>
        <w:t>;</w:t>
      </w:r>
    </w:p>
    <w:p>
      <w:r>
        <w:br w:type="page"/>
      </w:r>
    </w:p>
    <w:p>
      <w:pPr>
        <w:pStyle w:val="Heading1"/>
      </w:pPr>
      <w:r>
        <w:t>Б.3.2 Подготовка к процедуре защиты и защита выпускной квалификационной работы по дисциплинам: "Административное право", "Организация дорожного движения", "Административная деятельность полиции", "Криминалистика", "Технический надзор и регистрационно-экзаменационная деятельность подразделений по обеспечению безопасности дорожного движения"</w:t>
      </w:r>
    </w:p>
    <w:p>
      <w:r>
        <w:t>УК-2, УК-4, УК-10, ОПК-3, ОПК-4, ОПК-6, ОПК-9, ПК-1, ПК-14, ПК-19, ПК-38, ПК-43</w:t>
      </w:r>
    </w:p>
    <w:p/>
    <w:p>
      <w:r>
        <w:rPr>
          <w:b/>
        </w:rPr>
        <w:t>Знать:</w:t>
      </w:r>
    </w:p>
    <w:p>
      <w:pPr>
        <w:jc w:val="both"/>
      </w:pPr>
      <w:r>
        <w:t>- основы проектной деятельности, методические и организационные основы проектирования решения задач профессиональной деятельности (УК-2.з.1)</w:t>
      </w:r>
      <w:r>
        <w:t>;</w:t>
      </w:r>
    </w:p>
    <w:p>
      <w:pPr>
        <w:jc w:val="both"/>
      </w:pPr>
      <w:r>
        <w:t>- нормы официально-делового стиля коммуникации, правила составления и оформления текстов деловых бумаг, формулы речевого этикета (УК-4.з.1)</w:t>
      </w:r>
      <w:r>
        <w:t>;</w:t>
      </w:r>
    </w:p>
    <w:p>
      <w:pPr>
        <w:jc w:val="both"/>
      </w:pPr>
      <w:r>
        <w:t>- юридическую лексику (УК-4.з.2)</w:t>
      </w:r>
      <w:r>
        <w:t>;</w:t>
      </w:r>
    </w:p>
    <w:p>
      <w:pPr>
        <w:jc w:val="both"/>
      </w:pPr>
      <w:r>
        <w:t>- базовые экономические понятия, категории, законы, нормативные правовые основы функционирования бюджетной, налоговой и денежно-кредитной сфер в Российской Федерации, их роль в формировании экономической культуры, финансовой грамотности (УК-10.з.1)</w:t>
      </w:r>
      <w:r>
        <w:t>;</w:t>
      </w:r>
    </w:p>
    <w:p>
      <w:pPr>
        <w:jc w:val="both"/>
      </w:pPr>
      <w:r>
        <w:t>- понятие и стадии правотворчества (ОПК-3.з.1)</w:t>
      </w:r>
      <w:r>
        <w:t>;</w:t>
      </w:r>
    </w:p>
    <w:p>
      <w:pPr>
        <w:jc w:val="both"/>
      </w:pPr>
      <w:r>
        <w:t>- содержание основных понятий и категории, основные историко-правовые источники, процесс становления и развития основных отраслей и институтов права; становление и развитие основных правовых систем, их особенности (ОПК-4.з.2)</w:t>
      </w:r>
      <w:r>
        <w:t>;</w:t>
      </w:r>
    </w:p>
    <w:p>
      <w:pPr>
        <w:jc w:val="both"/>
      </w:pPr>
      <w:r>
        <w:t>- законодательство Российской Федерации, нормы процессуального права, сущность и содержание основных понятий, категорий, институтов, правовых статусов субъектов, правоотношений в отдельных отраслях материального и процессуального права (ОПК-6.з.1)</w:t>
      </w:r>
      <w:r>
        <w:t>;</w:t>
      </w:r>
    </w:p>
    <w:p>
      <w:pPr>
        <w:jc w:val="both"/>
      </w:pPr>
      <w:r>
        <w:t>- общие принципы права; общепризнанные принципы и нормы международного права (ОПК-6.з.2)</w:t>
      </w:r>
      <w:r>
        <w:t>;</w:t>
      </w:r>
    </w:p>
    <w:p>
      <w:pPr>
        <w:jc w:val="both"/>
      </w:pPr>
      <w:r>
        <w:t>- технико-криминалистические методы и средства, тактику производства следственных действий, методику раскрытия и расследования отдельных видов и групп преступлений (ОПК-9.з.1)</w:t>
      </w:r>
      <w:r>
        <w:t>;</w:t>
      </w:r>
    </w:p>
    <w:p>
      <w:pPr>
        <w:jc w:val="both"/>
      </w:pPr>
      <w:r>
        <w:t>- систему действующего законодательства в области обеспечения безопасности дорожного движения (ПК-1.з.1)</w:t>
      </w:r>
      <w:r>
        <w:t>;</w:t>
      </w:r>
    </w:p>
    <w:p>
      <w:pPr>
        <w:jc w:val="both"/>
      </w:pPr>
      <w:r>
        <w:t>- методы и средства обеспечения информационной безопасности в профессиональной деятельности (ПК-14.з.2)</w:t>
      </w:r>
      <w:r>
        <w:t>;</w:t>
      </w:r>
    </w:p>
    <w:p>
      <w:pPr>
        <w:jc w:val="both"/>
      </w:pPr>
      <w:r>
        <w:t>- правила грамматики, фонетики и орфографии русского языка (изучаемого иностранного языка) (ПК-19.з.1)</w:t>
      </w:r>
      <w:r>
        <w:t>;</w:t>
      </w:r>
    </w:p>
    <w:p>
      <w:pPr>
        <w:jc w:val="both"/>
      </w:pPr>
      <w:r>
        <w:t>- основные положения ораторского искусства, стили речи (ПК-19.з.3)</w:t>
      </w:r>
      <w:r>
        <w:t>;</w:t>
      </w:r>
    </w:p>
    <w:p>
      <w:pPr>
        <w:jc w:val="both"/>
      </w:pPr>
      <w:r>
        <w:t>- нормативное правовое регулирование предоставление государственных услуг Госавтоинспекцией по регистрации транспортных средств, приема экзаменов на право управления транспортным средством (ПК-38.з.1)</w:t>
      </w:r>
      <w:r>
        <w:t>;</w:t>
      </w:r>
    </w:p>
    <w:p>
      <w:pPr>
        <w:jc w:val="both"/>
      </w:pPr>
      <w:r>
        <w:t>- требования к порядку информирования населения о предоставлении государственных услуг в области дорожного движения (ПК-38.з.2)</w:t>
      </w:r>
      <w:r>
        <w:t>;</w:t>
      </w:r>
    </w:p>
    <w:p>
      <w:pPr>
        <w:jc w:val="both"/>
      </w:pPr>
      <w:r>
        <w:t>- нормативные документы, определяющие требования к геометрическим параметрам и качеству автомобильных дорог, искусственных дорожных сооружений, железнодорожных переездов при их содержании (ПК-43.з.1)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обосновывать необходимость, актуальность, значимость разработки проекта, как способа решения обозначенной проблемы; формулировать цель, анализировать факторы, влияющие на ее достижение, оценивать возможные варианты достижения цели (гипотезы), определять комплекс взаимосвязанных задач, направленных на ее достижение, прогнозировать ожидаемые результаты и перспективы их использования (УК-2.у.1)</w:t>
      </w:r>
      <w:r>
        <w:t>;</w:t>
      </w:r>
    </w:p>
    <w:p>
      <w:pPr>
        <w:jc w:val="both"/>
      </w:pPr>
      <w:r>
        <w:t>- получать и критически оценивать информацию, исходные данные, необходимые для разработки плана реализации проекта, разрабатывать план в соответствии с действующими правовыми нормами, имеющимися ресурсами и ограничениями, учитывать возможные риски и пути их преодоления (УК-2.у.2)</w:t>
      </w:r>
      <w:r>
        <w:t>;</w:t>
      </w:r>
    </w:p>
    <w:p>
      <w:pPr>
        <w:jc w:val="both"/>
      </w:pPr>
      <w:r>
        <w:t>- осуществлять мониторинг и необходимую коррекцию процесса на всех этапах реализации проекта, уточнять зоны ответственности участников проекта, обеспечивая оптимальное и эффективное достижение поставленной цели (УК-2.у.3)</w:t>
      </w:r>
      <w:r>
        <w:t>;</w:t>
      </w:r>
    </w:p>
    <w:p>
      <w:pPr>
        <w:jc w:val="both"/>
      </w:pPr>
      <w:r>
        <w:t>- анализировать и оценивать полученные результаты, причины отклонений от ожидаемых результатов, формулировать условия для внедрения полученных результатов с целью решения аналогичных проблем (УК-2.у.4)</w:t>
      </w:r>
      <w:r>
        <w:t>;</w:t>
      </w:r>
    </w:p>
    <w:p>
      <w:pPr>
        <w:jc w:val="both"/>
      </w:pPr>
      <w:r>
        <w:t>- логически верно, аргументированно и ясно строить устную и письменную речь, публично представлять на русском языке результаты профессиональной деятельности (УК-4.у.1)</w:t>
      </w:r>
      <w:r>
        <w:t>;</w:t>
      </w:r>
    </w:p>
    <w:p>
      <w:pPr>
        <w:jc w:val="both"/>
      </w:pPr>
      <w:r>
        <w:t>- применять понятия с четко определенным содержанием, использовать приемы логического построения суждений, вести полемику, соблюдая логические правила диалога и дискуссии, аргументации, распознавать логические ошибки в материалах судебно-следственной, служебной деятельности, правильно употреблять юридическую лексику в деловой речи (УК-4.у.2)</w:t>
      </w:r>
      <w:r>
        <w:t>;</w:t>
      </w:r>
    </w:p>
    <w:p>
      <w:pPr>
        <w:jc w:val="both"/>
      </w:pPr>
      <w:r>
        <w:t>- составлять тексты деловых бумаг и служебных документов в соответствии с нормами русского языка и установленными правилами (УК-4.у.3)</w:t>
      </w:r>
      <w:r>
        <w:t>;</w:t>
      </w:r>
    </w:p>
    <w:p>
      <w:pPr>
        <w:jc w:val="both"/>
      </w:pPr>
      <w:r>
        <w:t>- принимать обоснованные экономические решения в процессе осуществления профессиональной деятельности, а также в сфере личного экономического и финансового планирования, прогнозировать их последствия (УК-10.у.1)</w:t>
      </w:r>
      <w:r>
        <w:t>;</w:t>
      </w:r>
    </w:p>
    <w:p>
      <w:pPr>
        <w:jc w:val="both"/>
      </w:pPr>
      <w:r>
        <w:t>- аргументировать предлагаемое нормативное решение и прогнозировать последствия его реализации, в том числе с учетом возможных коррупционных рисков (ОПК-3.у.1)</w:t>
      </w:r>
      <w:r>
        <w:t>;</w:t>
      </w:r>
    </w:p>
    <w:p>
      <w:pPr>
        <w:jc w:val="both"/>
      </w:pPr>
      <w:r>
        <w:t>- 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выявлять юридически значимые фактические данные и обстоятельства, анализировать юридические факты и возникающие в связи с ними правовые отношения, давать правовую квалификацию выявленным фактам и обстоятельствам в сфере своей профессиональной деятельности (ОПК-4.у.3)</w:t>
      </w:r>
      <w:r>
        <w:t>;</w:t>
      </w:r>
    </w:p>
    <w:p>
      <w:pPr>
        <w:jc w:val="both"/>
      </w:pPr>
      <w:r>
        <w:t>- собирать, анализировать и оценивать информацию, имеющую значение для реализации правовых норм, устанавливать фактические обстоятельства, имеющие юридическое значение, определять характер правоотношения и правовые нормы, подлежащие применению при принятии юридически обоснованного решения, принимать юридически значимые решения и совершать юридические действия в соответствии с законом (ОПК-6.у.1)</w:t>
      </w:r>
      <w:r>
        <w:t>;</w:t>
      </w:r>
    </w:p>
    <w:p>
      <w:pPr>
        <w:jc w:val="both"/>
      </w:pPr>
      <w:r>
        <w:t>- применять технико-криминалистические методы и средства обнаружения, фиксации и изъятия следов и вещественных доказательств, правильно ставить вопросы, подлежащие разрешению при назначении судебных экспертиз и предварительных исследований, анализировать и правильно интерпретировать содержание заключений экспертов (специалистов), использовать тактические приемы при производстве следственных действий и тактических операций, формы организации и методику раскрытия и расследования отдельных видов и групп преступлений (ОПК-9.у.1)</w:t>
      </w:r>
      <w:r>
        <w:t>;</w:t>
      </w:r>
    </w:p>
    <w:p>
      <w:pPr>
        <w:jc w:val="both"/>
      </w:pPr>
      <w:r>
        <w:t>- анализировать и обобщать правоприменительную практику органов внутренних дел и иных государственных органов в области обеспечения безопасности дорожного движения и возникающие административные правовые отношения (ПК-1.у.1)</w:t>
      </w:r>
      <w:r>
        <w:t>;</w:t>
      </w:r>
    </w:p>
    <w:p>
      <w:pPr>
        <w:jc w:val="both"/>
      </w:pPr>
      <w:r>
        <w:t>- определять методы и средства защиты служебной информации и документов в зависимости от режима ее использования (ПК-14.у.1)</w:t>
      </w:r>
      <w:r>
        <w:t>;</w:t>
      </w:r>
    </w:p>
    <w:p>
      <w:pPr>
        <w:jc w:val="both"/>
      </w:pPr>
      <w:r>
        <w:t>- грамотно использовать в деятельности профессиональную лексику в устной и письменной речи (ПК-19.у.1)</w:t>
      </w:r>
      <w:r>
        <w:t>;</w:t>
      </w:r>
    </w:p>
    <w:p>
      <w:pPr>
        <w:jc w:val="both"/>
      </w:pPr>
      <w:r>
        <w:t>- оформлять процессуальные и служебные документы в соответствии с правилами русского языка (ПК-19.у.2)</w:t>
      </w:r>
      <w:r>
        <w:t>;</w:t>
      </w:r>
    </w:p>
    <w:p>
      <w:pPr>
        <w:jc w:val="both"/>
      </w:pPr>
      <w:r>
        <w:t>- использовать информационно-телекоммуникационную сеть Интернет по предоставлению государственных услуг на официальных сайтах МВД России (ПК-38.у.1)</w:t>
      </w:r>
      <w:r>
        <w:t>;</w:t>
      </w:r>
    </w:p>
    <w:p>
      <w:pPr>
        <w:jc w:val="both"/>
      </w:pPr>
      <w:r>
        <w:t>- осуществлять административные процедуры по оказанию государственных услуг Госавтоинспекцией МВД России (ПК-38.у.2)</w:t>
      </w:r>
      <w:r>
        <w:t>;</w:t>
      </w:r>
    </w:p>
    <w:p>
      <w:pPr>
        <w:jc w:val="both"/>
      </w:pPr>
      <w:r>
        <w:t>- осуществлять государственный контроль (надзор)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основы управления проектами в сфере профессиональной деятельности (УК-2.в.1)</w:t>
      </w:r>
      <w:r>
        <w:t>;</w:t>
      </w:r>
    </w:p>
    <w:p>
      <w:pPr>
        <w:jc w:val="both"/>
      </w:pPr>
      <w:r>
        <w:t>- способностью осуществлять профессиональную коммуникацию в соответствии с нормами официально-делового стиля и с использованием профессиональной юридической лексики (УК-4.в.1)</w:t>
      </w:r>
      <w:r>
        <w:t>;</w:t>
      </w:r>
    </w:p>
    <w:p>
      <w:pPr>
        <w:jc w:val="both"/>
      </w:pPr>
      <w:r>
        <w:t>- способностью использовать экономические знания при решении задач профессиональной деятельности и в других областях жизнедеятельности (УК-10.в.1)</w:t>
      </w:r>
      <w:r>
        <w:t>;</w:t>
      </w:r>
    </w:p>
    <w:p>
      <w:pPr>
        <w:jc w:val="both"/>
      </w:pPr>
      <w:r>
        <w:t>- способностью проектировать правовые нормы для различных уровней нормотворчества в сфере своей профессиональной деятельности в пределах своих должностных полномочий (ОПК-3.в.1)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способами и приёмами толкования норм права (ОПК-4.в.2)</w:t>
      </w:r>
      <w:r>
        <w:t>;</w:t>
      </w:r>
    </w:p>
    <w:p>
      <w:pPr>
        <w:jc w:val="both"/>
      </w:pPr>
      <w:r>
        <w:t>- юридической терминологией, навыками работы с нормативными правовыми актами (ОПК-4.в.5)</w:t>
      </w:r>
      <w:r>
        <w:t>;</w:t>
      </w:r>
    </w:p>
    <w:p>
      <w:pPr>
        <w:jc w:val="both"/>
      </w:pPr>
      <w:r>
        <w:t>- навыками сбора, анализа и оценки информации, имеющей значение для реализации правовых норм; навыками принятия юридически значимых решений, отвечающих требованиям действующего законодательства (ОПК-6.в.1)</w:t>
      </w:r>
      <w:r>
        <w:t>;</w:t>
      </w:r>
    </w:p>
    <w:p>
      <w:pPr>
        <w:jc w:val="both"/>
      </w:pPr>
      <w:r>
        <w:t>- навыками определения материальных и процессуальных норм, подлежащих применению, принятия обоснованного решения и совершения юридических действий в соответствии с законом (ОПК-6.в.2)</w:t>
      </w:r>
      <w:r>
        <w:t>;</w:t>
      </w:r>
    </w:p>
    <w:p>
      <w:pPr>
        <w:jc w:val="both"/>
      </w:pPr>
      <w:r>
        <w:t>- способностью применять криминалистические средства, методы и приемы в профессионально-служебной деятельности (ОПК-9.в.1)</w:t>
      </w:r>
      <w:r>
        <w:t>;</w:t>
      </w:r>
    </w:p>
    <w:p>
      <w:pPr>
        <w:jc w:val="both"/>
      </w:pPr>
      <w:r>
        <w:t>- навыками квалифицированного толкования нормативных правовых актов, регламентирующих правоприменительную деятельность подразделений по обеспечению безопасности дорожного движения (ПК-1.в.1)</w:t>
      </w:r>
      <w:r>
        <w:t>;</w:t>
      </w:r>
    </w:p>
    <w:p>
      <w:pPr>
        <w:jc w:val="both"/>
      </w:pPr>
      <w:r>
        <w:t>- навыками применения методов и средств защиты служебной информации и документов, образующихся в ходе профессиональной деятельности (ПК-14.в.1)</w:t>
      </w:r>
      <w:r>
        <w:t>;</w:t>
      </w:r>
    </w:p>
    <w:p>
      <w:pPr>
        <w:jc w:val="both"/>
      </w:pPr>
      <w:r>
        <w:t>- навыками ораторского искусства (ПК-19.в.1)</w:t>
      </w:r>
      <w:r>
        <w:t>;</w:t>
      </w:r>
    </w:p>
    <w:p>
      <w:pPr>
        <w:jc w:val="both"/>
      </w:pPr>
      <w:r>
        <w:t>- навыками выполнения административных процедур (действий) в рамках предоставления государственной услуги (ПК-38.в.1)</w:t>
      </w:r>
      <w:r>
        <w:t>;</w:t>
      </w:r>
    </w:p>
    <w:p>
      <w:pPr>
        <w:jc w:val="both"/>
      </w:pPr>
      <w:r>
        <w:t>- навыками внесения информации в автоматизированные информационные системы (ПК-38.в.2)</w:t>
      </w:r>
      <w:r>
        <w:t>;</w:t>
      </w:r>
    </w:p>
    <w:p>
      <w:pPr>
        <w:jc w:val="both"/>
      </w:pPr>
      <w:r>
        <w:t>- навыками исполнения государственной функции по контролю (надзору) за соблюдением правил, стандартов, технических норм и иных требований нормативных документов в области обеспечения безопасности дорожного движения при содержании автомобильных дорог (ПК-43.в.1)</w:t>
      </w:r>
      <w:r>
        <w:t>;</w:t>
      </w:r>
    </w:p>
    <w:p>
      <w:r>
        <w:br w:type="page"/>
      </w:r>
    </w:p>
    <w:p>
      <w:pPr>
        <w:pStyle w:val="Heading1"/>
      </w:pPr>
      <w:r>
        <w:t>ФТД.1 Профессиональная подготовка водителя транспортного средства категории "В"</w:t>
      </w:r>
    </w:p>
    <w:p>
      <w:r>
        <w:t>УК-1, ОПК-3, ОПК-4, ОПК-5, ОПК-7, ОПК-8, ПК-20, ПК-26, ПК-36, ПК-42</w:t>
      </w:r>
    </w:p>
    <w:p/>
    <w:p>
      <w:r>
        <w:rPr>
          <w:b/>
        </w:rPr>
        <w:t>Знать:</w:t>
      </w:r>
    </w:p>
    <w:p>
      <w:pPr>
        <w:jc w:val="both"/>
      </w:pPr>
      <w:r>
        <w:t>- порядок составления и оформления процессуальных документов (ОПК-5.з.2)</w:t>
      </w:r>
      <w:r>
        <w:t>;</w:t>
      </w:r>
    </w:p>
    <w:p>
      <w:pPr>
        <w:jc w:val="both"/>
      </w:pPr>
      <w:r>
        <w:t>- понятие, признаки и виды правонарушений, понятие и виды юридической ответственности (ОПК-8.з.1)</w:t>
      </w:r>
      <w:r>
        <w:t>;</w:t>
      </w:r>
    </w:p>
    <w:p>
      <w:pPr>
        <w:jc w:val="both"/>
      </w:pPr>
      <w:r>
        <w:t>- нормативную правовую базу регламентирующую деятельность подразделений ГИБДД по производству дел об административных правонарушениях и иным видам административных производств (ПК-20.з.1)</w:t>
      </w:r>
      <w:r>
        <w:t>;</w:t>
      </w:r>
    </w:p>
    <w:p>
      <w:pPr>
        <w:jc w:val="both"/>
      </w:pPr>
      <w:r>
        <w:t>- порядок сопровождения транспортных средств (ПК-36.з.1)</w:t>
      </w:r>
      <w:r>
        <w:t>;</w:t>
      </w:r>
    </w:p>
    <w:p>
      <w:pPr>
        <w:jc w:val="both"/>
      </w:pPr>
      <w:r>
        <w:t>- порядок проведения мероприятий по безопасности дорожного движения, в том числе направленные на профилактику дорожно-транспортных происшествий и снижение тяжести их последствий (ПК-42.з.1)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разрабатывать проекты нормативных правовых актов и нормативных документов в сфере своей профессиональной деятельности в соответствии с основными правилами и требованиями юридической техники (ОПК-3.у.2)</w:t>
      </w:r>
      <w:r>
        <w:t>;</w:t>
      </w:r>
    </w:p>
    <w:p>
      <w:pPr>
        <w:jc w:val="both"/>
      </w:pPr>
      <w:r>
        <w:t>- оперировать юридическими понятиями и категориям (ОПК-4.у.1)</w:t>
      </w:r>
      <w:r>
        <w:t>;</w:t>
      </w:r>
    </w:p>
    <w:p>
      <w:pPr>
        <w:jc w:val="both"/>
      </w:pPr>
      <w:r>
        <w:t>- выполнять служебные обязанности по обеспечению законности и правопорядка в конкретной сфере правоохранительной деятельности (ОПК-7.у.2)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навыками использования категориально-понятийного аппарата юриспруденции в решении профессиональных задач (ОПК-4.в.1)</w:t>
      </w:r>
      <w:r>
        <w:t>;</w:t>
      </w:r>
    </w:p>
    <w:p>
      <w:pPr>
        <w:jc w:val="both"/>
      </w:pPr>
      <w:r>
        <w:t>- иметь опыт выполнения служебных обязанностей по обеспечению законности и правопорядка в конкретной сфере правоохранительной деятельности (ОПК-7.в.1)</w:t>
      </w:r>
      <w:r>
        <w:t>;</w:t>
      </w:r>
    </w:p>
    <w:p>
      <w:pPr>
        <w:jc w:val="both"/>
      </w:pPr>
      <w:r>
        <w:t>- навыками общения с водителями транспортных средств при осуществлении функций контроля (ПК-26.в.2)</w:t>
      </w:r>
      <w:r>
        <w:t>;</w:t>
      </w:r>
    </w:p>
    <w:p>
      <w:r>
        <w:br w:type="page"/>
      </w:r>
    </w:p>
    <w:p>
      <w:pPr>
        <w:pStyle w:val="Heading1"/>
      </w:pPr>
      <w:r>
        <w:t>ФТД.2 Организация и оказание первой помощи лицам, пострадавшим в дорожно-транспортном происшествии</w:t>
      </w:r>
    </w:p>
    <w:p>
      <w:r>
        <w:t>УК-1, УК-3, УК-6, УК-8, ОПК-10, ПК-12</w:t>
      </w:r>
    </w:p>
    <w:p/>
    <w:p>
      <w:r>
        <w:rPr>
          <w:b/>
        </w:rPr>
        <w:t>Знать:</w:t>
      </w:r>
    </w:p>
    <w:p>
      <w:pPr>
        <w:jc w:val="both"/>
      </w:pPr>
      <w:r>
        <w:t>- способы и тактику силового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Федерации» (ОПК-10.з.1)</w:t>
      </w:r>
      <w:r>
        <w:t>;</w:t>
      </w:r>
    </w:p>
    <w:p>
      <w:pPr>
        <w:jc w:val="both"/>
      </w:pPr>
      <w:r>
        <w:t>- природу и клинические проявления различных видов травм и возможностей ликвидации их последствий (ПК-12.з.1)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конструктивно выстраивать взаимоотношения в коллективе в процессе решения задач профессиональной деятельности (УК-3.у.1)</w:t>
      </w:r>
      <w:r>
        <w:t>;</w:t>
      </w:r>
    </w:p>
    <w:p>
      <w:pPr>
        <w:jc w:val="both"/>
      </w:pPr>
      <w:r>
        <w:t>- вырабатывать стратегию работы в составе малой группы, организовывать работу исполнителей в процессе решения задач профессиональной деятельности в составе малой группы: распределять обязанности и поручения, проводить инструктаж, постановку задач, формировать и стимулировать устойчивую мотивацию эффективной служебной деятельности исполнителей, организовывать, контролировать и корректировать взаимодействие исполнителей, создавать и поддерживать деловую атмосферу, способствующую продуктивной работе, и позитивные взаимоотношения в группе, нести ответственность за общий результат выполнения поставленных задач (УК-3.у.2)</w:t>
      </w:r>
      <w:r>
        <w:t>;</w:t>
      </w:r>
    </w:p>
    <w:p>
      <w:pPr>
        <w:jc w:val="both"/>
      </w:pPr>
      <w:r>
        <w:t>- осуществлять действия по силовому пресечению правонарушений, задержанию и сопровождению правонарушителей, правомерному и эффективному применению табельного оружия, специальных средств, криминалистической и специальной техники, оказанию первой помощи, обеспечению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(ОПК-10.у.1)</w:t>
      </w:r>
      <w:r>
        <w:t>;</w:t>
      </w:r>
    </w:p>
    <w:p>
      <w:pPr>
        <w:jc w:val="both"/>
      </w:pPr>
      <w:r>
        <w:t>- оказывать первую помощь и самопомощь, принимать меры по эвакуации пострадавших и их транспортировке (ПК-12.у.1)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способностью адаптироваться к меняющимся условиям профессиональной деятельности на основе личностного и профессионального развития, совершенствования профессиональных компетенций с использованием возможностей самообразования и различных компонентов системы непрерывного образования (УК-6.в.1)</w:t>
      </w:r>
      <w:r>
        <w:t>;</w:t>
      </w:r>
    </w:p>
    <w:p>
      <w:pPr>
        <w:jc w:val="both"/>
      </w:pPr>
      <w:r>
        <w:t>- способностью обеспечивать безопасные условия деятельности (в том числе профессиональной) (УК-8.в.1)</w:t>
      </w:r>
      <w:r>
        <w:t>;</w:t>
      </w:r>
    </w:p>
    <w:p>
      <w:pPr>
        <w:jc w:val="both"/>
      </w:pPr>
      <w:r>
        <w:t>- навыками обеспечения личной безопасности при выполнении профессиональных задач (УК-8.в.2)</w:t>
      </w:r>
      <w:r>
        <w:t>;</w:t>
      </w:r>
    </w:p>
    <w:p>
      <w:pPr>
        <w:jc w:val="both"/>
      </w:pPr>
      <w:r>
        <w:t>- навыками применения силовых способов пресечения правонарушений, задержания и сопровождения правонарушителей, правомерного и эффективного применения табельного оружия, специальных средств, криминалистической и специальной техники, оказания первой помощи, обеспечения личной безопасности и безопасности граждан в процессе решения служебных задач, определяемые квалификационными требованиями к специальной профессиональной подготовке, устанавливаемыми Министерством внутренних дел Российской Федерации (ОПК-10.в.1)</w:t>
      </w:r>
      <w:r>
        <w:t>;</w:t>
      </w:r>
    </w:p>
    <w:p>
      <w:pPr>
        <w:jc w:val="both"/>
      </w:pPr>
      <w:r>
        <w:t>- навыками проведения искусственного дыхания, непрямого массажа сердца (ПК-12.в.1)</w:t>
      </w:r>
      <w:r>
        <w:t>;</w:t>
      </w:r>
    </w:p>
    <w:p>
      <w:pPr>
        <w:jc w:val="both"/>
      </w:pPr>
      <w:r>
        <w:t>- навыками остановки кровотечения, наложения шин и жгутов (ПК-12.в.2)</w:t>
      </w:r>
      <w:r>
        <w:t>;</w:t>
      </w:r>
    </w:p>
    <w:p>
      <w:pPr>
        <w:jc w:val="both"/>
      </w:pPr>
      <w:r>
        <w:t>- навыками оказания первой помощи при ранениях, контузиях, ожогах, обморожениях, отравлениях (ПК-12.в.3)</w:t>
      </w:r>
      <w:r>
        <w:t>;</w:t>
      </w:r>
    </w:p>
    <w:p>
      <w:pPr>
        <w:jc w:val="both"/>
      </w:pPr>
      <w:r>
        <w:t>- навыками транспортирования пострадавших (ПК-12.в.4)</w:t>
      </w:r>
      <w:r>
        <w:t>;</w:t>
      </w:r>
    </w:p>
    <w:p>
      <w:r>
        <w:br w:type="page"/>
      </w:r>
    </w:p>
    <w:p>
      <w:pPr>
        <w:pStyle w:val="Heading1"/>
      </w:pPr>
      <w:r>
        <w:t>ФТД.3 Повышение мастерства управления транспортными средствами</w:t>
      </w:r>
    </w:p>
    <w:p>
      <w:r>
        <w:t>УК-1, ОПК-7, ПК-18, ПК-35</w:t>
      </w:r>
    </w:p>
    <w:p/>
    <w:p>
      <w:r>
        <w:rPr>
          <w:b/>
        </w:rPr>
        <w:t>Знать:</w:t>
      </w:r>
    </w:p>
    <w:p>
      <w:pPr>
        <w:jc w:val="both"/>
      </w:pPr>
      <w:r>
        <w:t>- понятие и основные принципы законности, понятие правопорядка (ОПК-7.з.1)</w:t>
      </w:r>
      <w:r>
        <w:t>;</w:t>
      </w:r>
    </w:p>
    <w:p>
      <w:pPr>
        <w:jc w:val="both"/>
      </w:pPr>
      <w:r>
        <w:t>- приемы психологической саморегуляции (ПК-18.з.1)</w:t>
      </w:r>
      <w:r>
        <w:t>;</w:t>
      </w:r>
    </w:p>
    <w:p>
      <w:pPr>
        <w:jc w:val="both"/>
      </w:pPr>
      <w:r>
        <w:t>- правовые основы, регламентирующие осуществление федерального государственного надзора и специальные разрешительные функции в области обеспечения безопасности дорожного движения с целью предупреждения дорожно-транспортных происшествий и снижения тяжести их последствий (ПК-35.з.1)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правильно определить соответствующий ситуации прием психологической саморегуляции, профилактики негативных последствий профессионального стресса (ПК-18.у.1)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и специальные разрешительные функции в области обеспечения безопасности дорожного движения (ПК-35.у.1)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навыками правильного применения приемов психологической саморегуляции, мер профилактики негативных последствия профессионального стресса (ПК-18.в.1)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r>
        <w:br w:type="page"/>
      </w:r>
    </w:p>
    <w:p>
      <w:pPr>
        <w:pStyle w:val="Heading1"/>
      </w:pPr>
      <w:r>
        <w:t>ФТД.4 Профессиональная подготовка водителя транспортного средства категории "А"</w:t>
      </w:r>
    </w:p>
    <w:p>
      <w:r>
        <w:t>УК-1, ОПК-1, ОПК-4, ПК-34, ПК-35</w:t>
      </w:r>
    </w:p>
    <w:p/>
    <w:p>
      <w:r>
        <w:rPr>
          <w:b/>
        </w:rPr>
        <w:t>Знать:</w:t>
      </w:r>
    </w:p>
    <w:p>
      <w:pPr>
        <w:jc w:val="both"/>
      </w:pPr>
      <w:r>
        <w:t>- правовые основы порядка присвоения идентификационного номера транспортного средства, места и порядок его нанесения (ПК-34.з.1)</w:t>
      </w:r>
      <w:r>
        <w:t>;</w:t>
      </w:r>
    </w:p>
    <w:p>
      <w:pPr>
        <w:jc w:val="both"/>
      </w:pPr>
      <w:r>
        <w:t>- требования технических регламентов в части, касающейся технических требований к состоянию транспортного средства, влияющих на безопасность дорожного движения (ПК-34.з.2)</w:t>
      </w:r>
      <w:r>
        <w:t>;</w:t>
      </w:r>
    </w:p>
    <w:p/>
    <w:p>
      <w:r>
        <w:rPr>
          <w:b/>
        </w:rPr>
        <w:t>Уметь:</w:t>
      </w:r>
    </w:p>
    <w:p>
      <w:pPr>
        <w:jc w:val="both"/>
      </w:pPr>
      <w:r>
        <w:t>- анализировать на основе системного подхода возникающие при решении задач профессиональной деятельности проблемные ситуации, рассматривая во взаимосвязи их составляющие, факторы, влияющие на их возникновение и развитие; осуществлять поиск и критический анализ информации, необходимой для их решения; разрабатывать и обосновывать стратегию решения проблемных ситуаций (УК-1.у.1)</w:t>
      </w:r>
      <w:r>
        <w:t>;</w:t>
      </w:r>
    </w:p>
    <w:p>
      <w:pPr>
        <w:jc w:val="both"/>
      </w:pPr>
      <w:r>
        <w:t>- анализировать и толковать нормы права (ОПК-4.у.2)</w:t>
      </w:r>
      <w:r>
        <w:t>;</w:t>
      </w:r>
    </w:p>
    <w:p>
      <w:pPr>
        <w:jc w:val="both"/>
      </w:pPr>
      <w:r>
        <w:t>- применять комплекс правовых норм, при осуществлении федерального государственного надзора в области безопасности дорожного движения (ПК-34.у.1)</w:t>
      </w:r>
      <w:r>
        <w:t>;</w:t>
      </w:r>
    </w:p>
    <w:p/>
    <w:p>
      <w:r>
        <w:rPr>
          <w:b/>
        </w:rPr>
        <w:t>Владеть:</w:t>
      </w:r>
    </w:p>
    <w:p>
      <w:pPr>
        <w:jc w:val="both"/>
      </w:pPr>
      <w:r>
        <w:t>- способностью реализовывать системный подход при решении проблемных ситуаций в процессе решения задач профессиональной деятельности (УК-1.в.1)</w:t>
      </w:r>
      <w:r>
        <w:t>;</w:t>
      </w:r>
    </w:p>
    <w:p>
      <w:pPr>
        <w:jc w:val="both"/>
      </w:pPr>
      <w:r>
        <w:t>- терминологией и навыками ее применения (ОПК-1.в.2)</w:t>
      </w:r>
      <w:r>
        <w:t>;</w:t>
      </w:r>
    </w:p>
    <w:p>
      <w:pPr>
        <w:jc w:val="both"/>
      </w:pPr>
      <w:r>
        <w:t>- навыками обеспечения соблюдения юридическими и физическими лицами правовых и технических норм в сфере дорожного движения (ПК-35.в.1)</w:t>
      </w:r>
      <w:r>
        <w:t>;</w:t>
      </w:r>
    </w:p>
    <w:p>
      <w:r>
        <w:br w:type="page"/>
      </w:r>
    </w:p>
    <w:p>
      <w:pPr>
        <w:pStyle w:val="Heading1"/>
      </w:pPr>
      <w:r>
        <w:t>ФТД.5 Строевая подготовка</w:t>
      </w:r>
    </w:p>
    <w:p>
      <w:r>
        <w:t>ПК-9</w:t>
      </w:r>
    </w:p>
    <w:p/>
    <w:p>
      <w:r>
        <w:rPr>
          <w:b/>
        </w:rPr>
        <w:t>Знать:</w:t>
      </w:r>
    </w:p>
    <w:p/>
    <w:p>
      <w:r>
        <w:rPr>
          <w:b/>
        </w:rPr>
        <w:t>Уметь:</w:t>
      </w:r>
    </w:p>
    <w:p/>
    <w:p>
      <w:r>
        <w:rPr>
          <w:b/>
        </w:rPr>
        <w:t>Владеть:</w:t>
      </w:r>
    </w:p>
    <w:p>
      <w:pPr>
        <w:jc w:val="both"/>
      </w:pPr>
      <w:r>
        <w:t>- навыками по самостоятельному развитию и поддержанию на должном уровне социально и профессионально значимых физических кондиций (ПК-9.в.1)</w:t>
      </w:r>
      <w:r>
        <w:t>;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